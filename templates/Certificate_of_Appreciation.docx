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alias w:val="Certificate of appreciation:"/>
        <w:tag w:val="Certificate of appreciation:"/>
        <w:id w:val="-858817075"/>
        <w:placeholder>
          <w:docPart w:val="390987730AB04AE7808F594379CB98A8"/>
        </w:placeholder>
        <w:temporary/>
        <w:showingPlcHdr/>
        <w15:appearance w15:val="hidden"/>
      </w:sdtPr>
      <w:sdtContent>
        <w:p>
          <w:pPr>
            <w:pStyle w:val="77"/>
          </w:pPr>
          <w:r>
            <w:t>Certificate of Appreciation</w:t>
          </w:r>
        </w:p>
      </w:sdtContent>
    </w:sdt>
    <w:sdt>
      <w:sdtPr>
        <w:alias w:val="Awarded to:"/>
        <w:tag w:val="Awarded to:"/>
        <w:id w:val="2046162434"/>
        <w:placeholder>
          <w:docPart w:val="C8648F5FB5744E41912C04CC9B723DD6"/>
        </w:placeholder>
        <w:temporary/>
        <w:showingPlcHdr/>
        <w15:appearance w15:val="hidden"/>
      </w:sdtPr>
      <w:sdtContent>
        <w:p>
          <w:pPr>
            <w:pStyle w:val="254"/>
          </w:pPr>
          <w:r>
            <w:t>awarded to</w:t>
          </w:r>
        </w:p>
      </w:sdtContent>
    </w:sdt>
    <w:p>
      <w:pPr>
        <w:pStyle w:val="2"/>
      </w:pPr>
      <w:r>
        <w:rPr>
          <w:rFonts w:hint="default"/>
          <w:lang w:val="en-IN"/>
        </w:rPr>
        <w:t>Your_</w:t>
      </w:r>
      <w:sdt>
        <w:sdtPr>
          <w:alias w:val="Enter name:"/>
          <w:tag w:val="Enter name:"/>
          <w:id w:val="519278433"/>
          <w:placeholder>
            <w:docPart w:val="43E3AAE56C374DDB941D475B3E97C770"/>
          </w:placeholder>
          <w:temporary/>
          <w:showingPlcHdr/>
          <w15:appearance w15:val="hidden"/>
        </w:sdtPr>
        <w:sdtContent>
          <w:r>
            <w:t>Name</w:t>
          </w:r>
        </w:sdtContent>
      </w:sdt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being an Outstanding_Professional_</w:t>
      </w:r>
      <w:bookmarkStart w:id="0" w:name="_GoBack"/>
      <w:bookmarkEnd w:id="0"/>
      <w:r>
        <w:rPr>
          <w:rFonts w:hint="default"/>
          <w:lang w:val="en-IN"/>
        </w:rPr>
        <w:t>Experience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We couldn’t do it without you!</w:t>
      </w:r>
    </w:p>
    <w:p>
      <w:pPr>
        <w:pStyle w:val="25"/>
      </w:pPr>
      <w:sdt>
        <w:sdtPr>
          <w:alias w:val="Awarded this:"/>
          <w:tag w:val="Awarded this:"/>
          <w:id w:val="-1533879908"/>
          <w:placeholder>
            <w:docPart w:val="DD10EB6F8EFD4656B4238DB970BFAE37"/>
          </w:placeholder>
          <w:temporary/>
          <w:showingPlcHdr/>
          <w15:appearance w15:val="hidden"/>
        </w:sdtPr>
        <w:sdtContent>
          <w:r>
            <w:t>Awarded this</w:t>
          </w:r>
        </w:sdtContent>
      </w:sdt>
      <w:r>
        <w:t xml:space="preserve"> </w:t>
      </w:r>
      <w:r>
        <w:rPr>
          <w:rFonts w:hint="default"/>
        </w:rPr>
        <w:t>day</w:t>
      </w:r>
      <w:r>
        <w:rPr>
          <w:rStyle w:val="258"/>
        </w:rPr>
        <w:t xml:space="preserve"> </w:t>
      </w:r>
      <w:sdt>
        <w:sdtPr>
          <w:alias w:val="Of:"/>
          <w:tag w:val="Of:"/>
          <w:id w:val="279847489"/>
          <w:placeholder>
            <w:docPart w:val="0F253D9942D7499D8C6AB86111522634"/>
          </w:placeholder>
          <w:temporary/>
          <w:showingPlcHdr/>
          <w15:appearance w15:val="hidden"/>
        </w:sdtPr>
        <w:sdtContent>
          <w:r>
            <w:t>of</w:t>
          </w:r>
        </w:sdtContent>
      </w:sdt>
      <w:r>
        <w:t xml:space="preserve"> </w:t>
      </w:r>
      <w:r>
        <w:rPr>
          <w:rFonts w:hint="default"/>
        </w:rPr>
        <w:t>month</w:t>
      </w:r>
      <w:r>
        <w:t xml:space="preserve">, </w:t>
      </w:r>
      <w:r>
        <w:rPr>
          <w:rFonts w:hint="default"/>
        </w:rPr>
        <w:t>year</w:t>
      </w:r>
    </w:p>
    <w:tbl>
      <w:tblPr>
        <w:tblStyle w:val="12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44" w:type="dxa"/>
          <w:left w:w="0" w:type="dxa"/>
          <w:bottom w:w="144" w:type="dxa"/>
          <w:right w:w="0" w:type="dxa"/>
        </w:tblCellMar>
      </w:tblPr>
      <w:tblGrid>
        <w:gridCol w:w="6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44" w:type="dxa"/>
            <w:left w:w="0" w:type="dxa"/>
            <w:bottom w:w="144" w:type="dxa"/>
            <w:right w:w="0" w:type="dxa"/>
          </w:tblCellMar>
        </w:tblPrEx>
        <w:trPr>
          <w:jc w:val="center"/>
        </w:trPr>
        <w:tc>
          <w:tcPr>
            <w:tcW w:w="6191" w:type="dxa"/>
            <w:tcBorders>
              <w:top w:val="single" w:color="0C0C0C" w:themeColor="text1" w:themeTint="F2" w:sz="4" w:space="0"/>
              <w:left w:val="nil"/>
              <w:bottom w:val="nil"/>
              <w:right w:val="nil"/>
            </w:tcBorders>
          </w:tcPr>
          <w:sdt>
            <w:sdtPr>
              <w:alias w:val="Enter presenter name and title:"/>
              <w:tag w:val="Enter presenter name and title:"/>
              <w:id w:val="691963753"/>
              <w:placeholder>
                <w:docPart w:val="6734DE0F69E04B129758597AB0C3E140"/>
              </w:placeholder>
              <w:temporary/>
              <w:showingPlcHdr/>
              <w15:appearance w15:val="hidden"/>
            </w:sdtPr>
            <w:sdtContent>
              <w:p>
                <w:pPr>
                  <w:pStyle w:val="73"/>
                </w:pPr>
                <w:r>
                  <w:t>Presenter Name and Title</w:t>
                </w:r>
              </w:p>
            </w:sdtContent>
          </w:sdt>
        </w:tc>
      </w:tr>
    </w:tbl>
    <w:p/>
    <w:sectPr>
      <w:headerReference r:id="rId3" w:type="default"/>
      <w:pgSz w:w="15840" w:h="12240" w:orient="landscape"/>
      <w:pgMar w:top="2592" w:right="2592" w:bottom="2016" w:left="2592" w:header="432" w:footer="432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ＭＳ Ｐ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ＭＳ Ｐ明朝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ＭＳ Ｐ明朝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Ｐ明朝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Ｐ明朝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Ｐ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</w:pPr>
    <w:r>
      <w:rPr>
        <w:lang w:eastAsia="en-US"/>
      </w:rPr>
      <mc:AlternateContent>
        <mc:Choice Requires="wps">
          <w:drawing>
            <wp:anchor distT="0" distB="0" distL="114300" distR="114300" simplePos="0" relativeHeight="251657216" behindDoc="1" locked="1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052560" cy="6830695"/>
              <wp:effectExtent l="0" t="0" r="0" b="6985"/>
              <wp:wrapNone/>
              <wp:docPr id="11" name="Rectangle 11" descr="Decorative certificate fram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9052560" cy="6830568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90000</wp14:pctWidth>
              </wp14:sizeRelH>
              <wp14:sizeRelV relativeFrom="page">
                <wp14:pctHeight>87900</wp14:pctHeight>
              </wp14:sizeRelV>
            </wp:anchor>
          </w:drawing>
        </mc:Choice>
        <mc:Fallback>
          <w:pict>
            <v:rect id="Rectangle 11" o:spid="_x0000_s1026" o:spt="1" alt="Decorative certificate frame" style="position:absolute;left:0pt;height:537.85pt;width:712.8pt;mso-position-horizontal:center;mso-position-horizontal-relative:page;mso-position-vertical:center;mso-position-vertical-relative:page;z-index:-251659264;v-text-anchor:middle;mso-width-relative:page;mso-height-relative:page;mso-width-percent:900;mso-height-percent:879;" filled="t" stroked="f" coordsize="21600,21600" o:gfxdata="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">
              <v:fill type="frame" on="t" focussize="0,0" recolor="t" rotate="t" r:id="rId1"/>
              <v:stroke on="f" weight="0.89992125984252pt" dashstyle="3 1"/>
              <v:imagedata o:title=""/>
              <o:lock v:ext="edit" aspectratio="t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5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63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6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55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54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53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52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61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51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2E55BB"/>
    <w:rsid w:val="00024FC1"/>
    <w:rsid w:val="0013314B"/>
    <w:rsid w:val="00140CB2"/>
    <w:rsid w:val="00186B85"/>
    <w:rsid w:val="001E52F3"/>
    <w:rsid w:val="00200C85"/>
    <w:rsid w:val="0024083D"/>
    <w:rsid w:val="00302279"/>
    <w:rsid w:val="003A27C3"/>
    <w:rsid w:val="00490F94"/>
    <w:rsid w:val="005536E3"/>
    <w:rsid w:val="005A17DB"/>
    <w:rsid w:val="00625864"/>
    <w:rsid w:val="00722756"/>
    <w:rsid w:val="00723DDF"/>
    <w:rsid w:val="007317EB"/>
    <w:rsid w:val="0077560C"/>
    <w:rsid w:val="00973B3C"/>
    <w:rsid w:val="009B5D8F"/>
    <w:rsid w:val="00A258F2"/>
    <w:rsid w:val="00A46760"/>
    <w:rsid w:val="00A55CBA"/>
    <w:rsid w:val="00A573CC"/>
    <w:rsid w:val="00A91DD7"/>
    <w:rsid w:val="00AF2707"/>
    <w:rsid w:val="00B31CA8"/>
    <w:rsid w:val="00C95849"/>
    <w:rsid w:val="00CA333C"/>
    <w:rsid w:val="00CA4695"/>
    <w:rsid w:val="00CD04A5"/>
    <w:rsid w:val="00DB746E"/>
    <w:rsid w:val="00E1359F"/>
    <w:rsid w:val="00EC1AFF"/>
    <w:rsid w:val="00F02528"/>
    <w:rsid w:val="00FE0373"/>
    <w:rsid w:val="45DA7EBD"/>
    <w:rsid w:val="742E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3" w:semiHidden="0" w:name="heading 1"/>
    <w:lsdException w:qFormat="1" w:uiPriority="3" w:name="heading 2"/>
    <w:lsdException w:qFormat="1" w:uiPriority="3" w:name="heading 3"/>
    <w:lsdException w:qFormat="1" w:uiPriority="3" w:name="heading 4"/>
    <w:lsdException w:qFormat="1" w:uiPriority="3" w:name="heading 5"/>
    <w:lsdException w:qFormat="1" w:uiPriority="3" w:name="heading 6"/>
    <w:lsdException w:qFormat="1" w:uiPriority="3" w:name="heading 7"/>
    <w:lsdException w:qFormat="1" w:uiPriority="3" w:name="heading 8"/>
    <w:lsdException w:qFormat="1" w:uiPriority="3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qFormat="1" w:unhideWhenUsed="0" w:uiPriority="5" w:semiHidden="0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qFormat="1" w:unhideWhenUsed="0" w:uiPriority="4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59" w:lineRule="auto"/>
      <w:jc w:val="center"/>
    </w:pPr>
    <w:rPr>
      <w:rFonts w:asciiTheme="minorHAnsi" w:hAnsiTheme="minorHAnsi" w:eastAsiaTheme="minorEastAsia" w:cstheme="minorBidi"/>
      <w:color w:val="665A00" w:themeColor="accent2" w:themeShade="80"/>
      <w:sz w:val="28"/>
      <w:szCs w:val="28"/>
      <w:lang w:val="en-US" w:eastAsia="ja-JP" w:bidi="ar-SA"/>
    </w:rPr>
  </w:style>
  <w:style w:type="paragraph" w:styleId="2">
    <w:name w:val="heading 1"/>
    <w:basedOn w:val="1"/>
    <w:next w:val="1"/>
    <w:link w:val="255"/>
    <w:qFormat/>
    <w:uiPriority w:val="3"/>
    <w:pPr>
      <w:keepNext/>
      <w:keepLines/>
      <w:spacing w:after="160"/>
      <w:outlineLvl w:val="0"/>
    </w:pPr>
    <w:rPr>
      <w:rFonts w:asciiTheme="majorHAnsi" w:hAnsiTheme="majorHAnsi" w:eastAsiaTheme="majorEastAsia" w:cstheme="majorBidi"/>
      <w:color w:val="2A373D" w:themeColor="background2" w:themeShade="40"/>
      <w:sz w:val="72"/>
      <w:szCs w:val="32"/>
    </w:rPr>
  </w:style>
  <w:style w:type="paragraph" w:styleId="3">
    <w:name w:val="heading 2"/>
    <w:basedOn w:val="1"/>
    <w:next w:val="1"/>
    <w:link w:val="326"/>
    <w:semiHidden/>
    <w:unhideWhenUsed/>
    <w:qFormat/>
    <w:uiPriority w:val="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A9432B" w:themeColor="accent1" w:themeShade="BF"/>
      <w:sz w:val="26"/>
      <w:szCs w:val="26"/>
    </w:rPr>
  </w:style>
  <w:style w:type="paragraph" w:styleId="4">
    <w:name w:val="heading 3"/>
    <w:basedOn w:val="1"/>
    <w:next w:val="1"/>
    <w:link w:val="327"/>
    <w:semiHidden/>
    <w:unhideWhenUsed/>
    <w:qFormat/>
    <w:uiPriority w:val="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712D1C" w:themeColor="accent1" w:themeShade="80"/>
      <w:sz w:val="24"/>
      <w:szCs w:val="24"/>
    </w:rPr>
  </w:style>
  <w:style w:type="paragraph" w:styleId="5">
    <w:name w:val="heading 4"/>
    <w:basedOn w:val="1"/>
    <w:next w:val="1"/>
    <w:link w:val="328"/>
    <w:semiHidden/>
    <w:unhideWhenUsed/>
    <w:qFormat/>
    <w:uiPriority w:val="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A9432B" w:themeColor="accent1" w:themeShade="BF"/>
    </w:rPr>
  </w:style>
  <w:style w:type="paragraph" w:styleId="6">
    <w:name w:val="heading 5"/>
    <w:basedOn w:val="1"/>
    <w:next w:val="1"/>
    <w:link w:val="329"/>
    <w:semiHidden/>
    <w:unhideWhenUsed/>
    <w:qFormat/>
    <w:uiPriority w:val="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A9432B" w:themeColor="accent1" w:themeShade="BF"/>
    </w:rPr>
  </w:style>
  <w:style w:type="paragraph" w:styleId="7">
    <w:name w:val="heading 6"/>
    <w:basedOn w:val="1"/>
    <w:next w:val="1"/>
    <w:link w:val="330"/>
    <w:semiHidden/>
    <w:unhideWhenUsed/>
    <w:qFormat/>
    <w:uiPriority w:val="3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712D1C" w:themeColor="accent1" w:themeShade="80"/>
    </w:rPr>
  </w:style>
  <w:style w:type="paragraph" w:styleId="8">
    <w:name w:val="heading 7"/>
    <w:basedOn w:val="1"/>
    <w:next w:val="1"/>
    <w:link w:val="331"/>
    <w:semiHidden/>
    <w:unhideWhenUsed/>
    <w:qFormat/>
    <w:uiPriority w:val="3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712D1C" w:themeColor="accent1" w:themeShade="80"/>
    </w:rPr>
  </w:style>
  <w:style w:type="paragraph" w:styleId="9">
    <w:name w:val="heading 8"/>
    <w:basedOn w:val="1"/>
    <w:next w:val="1"/>
    <w:link w:val="332"/>
    <w:semiHidden/>
    <w:unhideWhenUsed/>
    <w:qFormat/>
    <w:uiPriority w:val="3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2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33"/>
    <w:semiHidden/>
    <w:unhideWhenUsed/>
    <w:qFormat/>
    <w:uiPriority w:val="3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2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88">
    <w:name w:val="Default Paragraph Font"/>
    <w:semiHidden/>
    <w:unhideWhenUsed/>
    <w:uiPriority w:val="1"/>
  </w:style>
  <w:style w:type="table" w:default="1" w:styleId="10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59"/>
    <w:semiHidden/>
    <w:unhideWhenUsed/>
    <w:uiPriority w:val="99"/>
    <w:pPr>
      <w:spacing w:after="0" w:line="240" w:lineRule="auto"/>
    </w:pPr>
    <w:rPr>
      <w:rFonts w:ascii="Segoe UI" w:hAnsi="Segoe UI" w:cs="Segoe UI"/>
      <w:sz w:val="22"/>
      <w:szCs w:val="18"/>
    </w:rPr>
  </w:style>
  <w:style w:type="paragraph" w:styleId="12">
    <w:name w:val="Block Text"/>
    <w:basedOn w:val="1"/>
    <w:semiHidden/>
    <w:unhideWhenUsed/>
    <w:uiPriority w:val="99"/>
    <w:pPr>
      <w:pBdr>
        <w:top w:val="single" w:color="A8422A" w:themeColor="accent1" w:themeShade="BF" w:sz="2" w:space="10"/>
        <w:left w:val="single" w:color="A8422A" w:themeColor="accent1" w:themeShade="BF" w:sz="2" w:space="10"/>
        <w:bottom w:val="single" w:color="A8422A" w:themeColor="accent1" w:themeShade="BF" w:sz="2" w:space="10"/>
        <w:right w:val="single" w:color="A8422A" w:themeColor="accent1" w:themeShade="BF" w:sz="2" w:space="10"/>
      </w:pBdr>
      <w:ind w:left="1152" w:right="1152"/>
    </w:pPr>
    <w:rPr>
      <w:i/>
      <w:iCs/>
      <w:color w:val="A9432B" w:themeColor="accent1" w:themeShade="BF"/>
    </w:rPr>
  </w:style>
  <w:style w:type="paragraph" w:styleId="13">
    <w:name w:val="Body Text"/>
    <w:basedOn w:val="1"/>
    <w:link w:val="261"/>
    <w:semiHidden/>
    <w:unhideWhenUsed/>
    <w:uiPriority w:val="99"/>
    <w:pPr>
      <w:spacing w:after="120"/>
    </w:pPr>
  </w:style>
  <w:style w:type="paragraph" w:styleId="14">
    <w:name w:val="Body Text 2"/>
    <w:basedOn w:val="1"/>
    <w:link w:val="262"/>
    <w:semiHidden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263"/>
    <w:semiHidden/>
    <w:unhideWhenUsed/>
    <w:uiPriority w:val="99"/>
    <w:pPr>
      <w:spacing w:after="120"/>
    </w:pPr>
    <w:rPr>
      <w:sz w:val="22"/>
      <w:szCs w:val="16"/>
    </w:rPr>
  </w:style>
  <w:style w:type="paragraph" w:styleId="16">
    <w:name w:val="Body Text First Indent"/>
    <w:basedOn w:val="13"/>
    <w:link w:val="264"/>
    <w:semiHidden/>
    <w:unhideWhenUsed/>
    <w:uiPriority w:val="99"/>
    <w:pPr>
      <w:spacing w:after="200"/>
      <w:ind w:firstLine="360"/>
    </w:pPr>
  </w:style>
  <w:style w:type="paragraph" w:styleId="17">
    <w:name w:val="Body Text Indent"/>
    <w:basedOn w:val="1"/>
    <w:link w:val="265"/>
    <w:semiHidden/>
    <w:unhideWhenUsed/>
    <w:uiPriority w:val="99"/>
    <w:pPr>
      <w:spacing w:after="120"/>
      <w:ind w:left="283"/>
    </w:pPr>
  </w:style>
  <w:style w:type="paragraph" w:styleId="18">
    <w:name w:val="Body Text First Indent 2"/>
    <w:basedOn w:val="17"/>
    <w:link w:val="266"/>
    <w:semiHidden/>
    <w:unhideWhenUsed/>
    <w:uiPriority w:val="99"/>
    <w:pPr>
      <w:spacing w:after="200"/>
      <w:ind w:left="360" w:firstLine="360"/>
    </w:pPr>
  </w:style>
  <w:style w:type="paragraph" w:styleId="19">
    <w:name w:val="Body Text Indent 2"/>
    <w:basedOn w:val="1"/>
    <w:link w:val="267"/>
    <w:semiHidden/>
    <w:unhideWhenUsed/>
    <w:uiPriority w:val="99"/>
    <w:pPr>
      <w:spacing w:after="120" w:line="480" w:lineRule="auto"/>
      <w:ind w:left="283"/>
    </w:pPr>
  </w:style>
  <w:style w:type="paragraph" w:styleId="20">
    <w:name w:val="Body Text Indent 3"/>
    <w:basedOn w:val="1"/>
    <w:link w:val="268"/>
    <w:semiHidden/>
    <w:unhideWhenUsed/>
    <w:uiPriority w:val="99"/>
    <w:pPr>
      <w:spacing w:after="120"/>
      <w:ind w:left="283"/>
    </w:pPr>
    <w:rPr>
      <w:sz w:val="22"/>
      <w:szCs w:val="16"/>
    </w:rPr>
  </w:style>
  <w:style w:type="paragraph" w:styleId="21">
    <w:name w:val="caption"/>
    <w:basedOn w:val="1"/>
    <w:next w:val="1"/>
    <w:semiHidden/>
    <w:unhideWhenUsed/>
    <w:qFormat/>
    <w:uiPriority w:val="35"/>
    <w:pPr>
      <w:spacing w:line="240" w:lineRule="auto"/>
    </w:pPr>
    <w:rPr>
      <w:i/>
      <w:iCs/>
      <w:color w:val="646B86" w:themeColor="text2"/>
      <w:sz w:val="22"/>
      <w:szCs w:val="18"/>
      <w14:textFill>
        <w14:solidFill>
          <w14:schemeClr w14:val="tx2"/>
        </w14:solidFill>
      </w14:textFill>
    </w:rPr>
  </w:style>
  <w:style w:type="paragraph" w:styleId="22">
    <w:name w:val="Closing"/>
    <w:basedOn w:val="1"/>
    <w:link w:val="269"/>
    <w:semiHidden/>
    <w:unhideWhenUsed/>
    <w:uiPriority w:val="99"/>
    <w:pPr>
      <w:spacing w:after="0" w:line="240" w:lineRule="auto"/>
      <w:ind w:left="4252"/>
    </w:pPr>
  </w:style>
  <w:style w:type="paragraph" w:styleId="23">
    <w:name w:val="annotation text"/>
    <w:basedOn w:val="1"/>
    <w:link w:val="270"/>
    <w:semiHidden/>
    <w:unhideWhenUsed/>
    <w:uiPriority w:val="99"/>
    <w:pPr>
      <w:spacing w:line="240" w:lineRule="auto"/>
    </w:pPr>
    <w:rPr>
      <w:sz w:val="22"/>
      <w:szCs w:val="20"/>
    </w:rPr>
  </w:style>
  <w:style w:type="paragraph" w:styleId="24">
    <w:name w:val="annotation subject"/>
    <w:basedOn w:val="23"/>
    <w:next w:val="23"/>
    <w:link w:val="271"/>
    <w:semiHidden/>
    <w:unhideWhenUsed/>
    <w:uiPriority w:val="99"/>
    <w:rPr>
      <w:b/>
      <w:bCs/>
    </w:rPr>
  </w:style>
  <w:style w:type="paragraph" w:styleId="25">
    <w:name w:val="Date"/>
    <w:basedOn w:val="1"/>
    <w:next w:val="1"/>
    <w:link w:val="256"/>
    <w:qFormat/>
    <w:uiPriority w:val="4"/>
    <w:pPr>
      <w:spacing w:before="480" w:after="1740"/>
      <w:contextualSpacing/>
    </w:pPr>
    <w:rPr>
      <w:color w:val="0D0D0D" w:themeColor="text1" w:themeTint="F2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26">
    <w:name w:val="Document Map"/>
    <w:basedOn w:val="1"/>
    <w:link w:val="272"/>
    <w:semiHidden/>
    <w:unhideWhenUsed/>
    <w:uiPriority w:val="99"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27">
    <w:name w:val="E-mail Signature"/>
    <w:basedOn w:val="1"/>
    <w:link w:val="273"/>
    <w:semiHidden/>
    <w:unhideWhenUsed/>
    <w:uiPriority w:val="99"/>
    <w:pPr>
      <w:spacing w:after="0" w:line="240" w:lineRule="auto"/>
    </w:pPr>
  </w:style>
  <w:style w:type="paragraph" w:styleId="28">
    <w:name w:val="endnote text"/>
    <w:basedOn w:val="1"/>
    <w:link w:val="274"/>
    <w:semiHidden/>
    <w:unhideWhenUsed/>
    <w:uiPriority w:val="99"/>
    <w:pPr>
      <w:spacing w:after="0" w:line="240" w:lineRule="auto"/>
    </w:pPr>
    <w:rPr>
      <w:sz w:val="22"/>
      <w:szCs w:val="20"/>
    </w:rPr>
  </w:style>
  <w:style w:type="paragraph" w:styleId="29">
    <w:name w:val="envelope address"/>
    <w:basedOn w:val="1"/>
    <w:semiHidden/>
    <w:unhideWhenUsed/>
    <w:uiPriority w:val="99"/>
    <w:pPr>
      <w:framePr w:w="7920" w:h="1980" w:hRule="exact" w:hSpace="180" w:wrap="around" w:vAnchor="margin" w:hAnchor="page" w:xAlign="center" w:yAlign="bottom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0">
    <w:name w:val="envelope return"/>
    <w:basedOn w:val="1"/>
    <w:semiHidden/>
    <w:unhideWhenUsed/>
    <w:uiPriority w:val="99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paragraph" w:styleId="31">
    <w:name w:val="footer"/>
    <w:basedOn w:val="1"/>
    <w:link w:val="252"/>
    <w:unhideWhenUsed/>
    <w:uiPriority w:val="99"/>
    <w:pPr>
      <w:spacing w:after="0" w:line="240" w:lineRule="auto"/>
    </w:pPr>
  </w:style>
  <w:style w:type="paragraph" w:styleId="32">
    <w:name w:val="footnote text"/>
    <w:basedOn w:val="1"/>
    <w:link w:val="275"/>
    <w:semiHidden/>
    <w:unhideWhenUsed/>
    <w:uiPriority w:val="99"/>
    <w:pPr>
      <w:spacing w:after="0" w:line="240" w:lineRule="auto"/>
    </w:pPr>
    <w:rPr>
      <w:sz w:val="22"/>
      <w:szCs w:val="20"/>
    </w:rPr>
  </w:style>
  <w:style w:type="paragraph" w:styleId="33">
    <w:name w:val="header"/>
    <w:basedOn w:val="1"/>
    <w:link w:val="251"/>
    <w:unhideWhenUsed/>
    <w:uiPriority w:val="99"/>
    <w:pPr>
      <w:spacing w:after="0" w:line="240" w:lineRule="auto"/>
    </w:pPr>
  </w:style>
  <w:style w:type="paragraph" w:styleId="34">
    <w:name w:val="HTML Address"/>
    <w:basedOn w:val="1"/>
    <w:link w:val="334"/>
    <w:semiHidden/>
    <w:unhideWhenUsed/>
    <w:uiPriority w:val="99"/>
    <w:pPr>
      <w:spacing w:after="0" w:line="240" w:lineRule="auto"/>
    </w:pPr>
    <w:rPr>
      <w:i/>
      <w:iCs/>
    </w:rPr>
  </w:style>
  <w:style w:type="paragraph" w:styleId="35">
    <w:name w:val="HTML Preformatted"/>
    <w:basedOn w:val="1"/>
    <w:link w:val="335"/>
    <w:semiHidden/>
    <w:unhideWhenUsed/>
    <w:uiPriority w:val="99"/>
    <w:pPr>
      <w:spacing w:after="0" w:line="240" w:lineRule="auto"/>
    </w:pPr>
    <w:rPr>
      <w:rFonts w:ascii="Consolas" w:hAnsi="Consolas"/>
      <w:sz w:val="22"/>
      <w:szCs w:val="20"/>
    </w:rPr>
  </w:style>
  <w:style w:type="paragraph" w:styleId="36">
    <w:name w:val="index 1"/>
    <w:basedOn w:val="1"/>
    <w:next w:val="1"/>
    <w:semiHidden/>
    <w:unhideWhenUsed/>
    <w:uiPriority w:val="99"/>
    <w:pPr>
      <w:spacing w:after="0" w:line="240" w:lineRule="auto"/>
      <w:ind w:left="280" w:hanging="280"/>
    </w:pPr>
  </w:style>
  <w:style w:type="paragraph" w:styleId="37">
    <w:name w:val="index 2"/>
    <w:basedOn w:val="1"/>
    <w:next w:val="1"/>
    <w:semiHidden/>
    <w:unhideWhenUsed/>
    <w:uiPriority w:val="99"/>
    <w:pPr>
      <w:spacing w:after="0" w:line="240" w:lineRule="auto"/>
      <w:ind w:left="560" w:hanging="280"/>
    </w:pPr>
  </w:style>
  <w:style w:type="paragraph" w:styleId="38">
    <w:name w:val="index 3"/>
    <w:basedOn w:val="1"/>
    <w:next w:val="1"/>
    <w:semiHidden/>
    <w:unhideWhenUsed/>
    <w:uiPriority w:val="99"/>
    <w:pPr>
      <w:spacing w:after="0" w:line="240" w:lineRule="auto"/>
      <w:ind w:left="840" w:hanging="280"/>
    </w:pPr>
  </w:style>
  <w:style w:type="paragraph" w:styleId="39">
    <w:name w:val="index 4"/>
    <w:basedOn w:val="1"/>
    <w:next w:val="1"/>
    <w:semiHidden/>
    <w:unhideWhenUsed/>
    <w:uiPriority w:val="99"/>
    <w:pPr>
      <w:spacing w:after="0" w:line="240" w:lineRule="auto"/>
      <w:ind w:left="1120" w:hanging="280"/>
    </w:pPr>
  </w:style>
  <w:style w:type="paragraph" w:styleId="40">
    <w:name w:val="index 5"/>
    <w:basedOn w:val="1"/>
    <w:next w:val="1"/>
    <w:semiHidden/>
    <w:unhideWhenUsed/>
    <w:uiPriority w:val="99"/>
    <w:pPr>
      <w:spacing w:after="0" w:line="240" w:lineRule="auto"/>
      <w:ind w:left="1400" w:hanging="280"/>
    </w:pPr>
  </w:style>
  <w:style w:type="paragraph" w:styleId="41">
    <w:name w:val="index 6"/>
    <w:basedOn w:val="1"/>
    <w:next w:val="1"/>
    <w:semiHidden/>
    <w:unhideWhenUsed/>
    <w:uiPriority w:val="99"/>
    <w:pPr>
      <w:spacing w:after="0" w:line="240" w:lineRule="auto"/>
      <w:ind w:left="1680" w:hanging="280"/>
    </w:pPr>
  </w:style>
  <w:style w:type="paragraph" w:styleId="42">
    <w:name w:val="index 7"/>
    <w:basedOn w:val="1"/>
    <w:next w:val="1"/>
    <w:semiHidden/>
    <w:unhideWhenUsed/>
    <w:uiPriority w:val="99"/>
    <w:pPr>
      <w:spacing w:after="0" w:line="240" w:lineRule="auto"/>
      <w:ind w:left="1960" w:hanging="280"/>
    </w:pPr>
  </w:style>
  <w:style w:type="paragraph" w:styleId="43">
    <w:name w:val="index 8"/>
    <w:basedOn w:val="1"/>
    <w:next w:val="1"/>
    <w:semiHidden/>
    <w:unhideWhenUsed/>
    <w:uiPriority w:val="99"/>
    <w:pPr>
      <w:spacing w:after="0" w:line="240" w:lineRule="auto"/>
      <w:ind w:left="2240" w:hanging="280"/>
    </w:pPr>
  </w:style>
  <w:style w:type="paragraph" w:styleId="44">
    <w:name w:val="index 9"/>
    <w:basedOn w:val="1"/>
    <w:next w:val="1"/>
    <w:semiHidden/>
    <w:unhideWhenUsed/>
    <w:uiPriority w:val="99"/>
    <w:pPr>
      <w:spacing w:after="0" w:line="240" w:lineRule="auto"/>
      <w:ind w:left="2520" w:hanging="280"/>
    </w:pPr>
  </w:style>
  <w:style w:type="paragraph" w:styleId="45">
    <w:name w:val="index heading"/>
    <w:basedOn w:val="1"/>
    <w:next w:val="36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paragraph" w:styleId="46">
    <w:name w:val="List"/>
    <w:basedOn w:val="1"/>
    <w:semiHidden/>
    <w:unhideWhenUsed/>
    <w:uiPriority w:val="99"/>
    <w:pPr>
      <w:ind w:left="283" w:hanging="283"/>
      <w:contextualSpacing/>
    </w:pPr>
  </w:style>
  <w:style w:type="paragraph" w:styleId="47">
    <w:name w:val="List 2"/>
    <w:basedOn w:val="1"/>
    <w:semiHidden/>
    <w:unhideWhenUsed/>
    <w:uiPriority w:val="99"/>
    <w:pPr>
      <w:ind w:left="566" w:hanging="283"/>
      <w:contextualSpacing/>
    </w:pPr>
  </w:style>
  <w:style w:type="paragraph" w:styleId="48">
    <w:name w:val="List 3"/>
    <w:basedOn w:val="1"/>
    <w:semiHidden/>
    <w:unhideWhenUsed/>
    <w:uiPriority w:val="99"/>
    <w:pPr>
      <w:ind w:left="849" w:hanging="283"/>
      <w:contextualSpacing/>
    </w:pPr>
  </w:style>
  <w:style w:type="paragraph" w:styleId="49">
    <w:name w:val="List 4"/>
    <w:basedOn w:val="1"/>
    <w:semiHidden/>
    <w:unhideWhenUsed/>
    <w:uiPriority w:val="99"/>
    <w:pPr>
      <w:ind w:left="1132" w:hanging="283"/>
      <w:contextualSpacing/>
    </w:pPr>
  </w:style>
  <w:style w:type="paragraph" w:styleId="50">
    <w:name w:val="List 5"/>
    <w:basedOn w:val="1"/>
    <w:semiHidden/>
    <w:unhideWhenUsed/>
    <w:uiPriority w:val="99"/>
    <w:pPr>
      <w:ind w:left="1415" w:hanging="283"/>
      <w:contextualSpacing/>
    </w:pPr>
  </w:style>
  <w:style w:type="paragraph" w:styleId="51">
    <w:name w:val="List Bullet"/>
    <w:basedOn w:val="1"/>
    <w:semiHidden/>
    <w:unhideWhenUsed/>
    <w:uiPriority w:val="99"/>
    <w:pPr>
      <w:numPr>
        <w:ilvl w:val="0"/>
        <w:numId w:val="1"/>
      </w:numPr>
      <w:contextualSpacing/>
    </w:pPr>
  </w:style>
  <w:style w:type="paragraph" w:styleId="52">
    <w:name w:val="List Bullet 2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53">
    <w:name w:val="List Bullet 3"/>
    <w:basedOn w:val="1"/>
    <w:semiHidden/>
    <w:unhideWhenUsed/>
    <w:uiPriority w:val="99"/>
    <w:pPr>
      <w:numPr>
        <w:ilvl w:val="0"/>
        <w:numId w:val="3"/>
      </w:numPr>
      <w:contextualSpacing/>
    </w:pPr>
  </w:style>
  <w:style w:type="paragraph" w:styleId="54">
    <w:name w:val="List Bullet 4"/>
    <w:basedOn w:val="1"/>
    <w:semiHidden/>
    <w:unhideWhenUsed/>
    <w:uiPriority w:val="99"/>
    <w:pPr>
      <w:numPr>
        <w:ilvl w:val="0"/>
        <w:numId w:val="4"/>
      </w:numPr>
      <w:contextualSpacing/>
    </w:pPr>
  </w:style>
  <w:style w:type="paragraph" w:styleId="55">
    <w:name w:val="List Bullet 5"/>
    <w:basedOn w:val="1"/>
    <w:semiHidden/>
    <w:unhideWhenUsed/>
    <w:uiPriority w:val="99"/>
    <w:pPr>
      <w:numPr>
        <w:ilvl w:val="0"/>
        <w:numId w:val="5"/>
      </w:numPr>
      <w:contextualSpacing/>
    </w:pPr>
  </w:style>
  <w:style w:type="paragraph" w:styleId="56">
    <w:name w:val="List Continue"/>
    <w:basedOn w:val="1"/>
    <w:semiHidden/>
    <w:unhideWhenUsed/>
    <w:uiPriority w:val="99"/>
    <w:pPr>
      <w:spacing w:after="120"/>
      <w:ind w:left="283"/>
      <w:contextualSpacing/>
    </w:pPr>
  </w:style>
  <w:style w:type="paragraph" w:styleId="57">
    <w:name w:val="List Continue 2"/>
    <w:basedOn w:val="1"/>
    <w:semiHidden/>
    <w:unhideWhenUsed/>
    <w:uiPriority w:val="99"/>
    <w:pPr>
      <w:spacing w:after="120"/>
      <w:ind w:left="566"/>
      <w:contextualSpacing/>
    </w:pPr>
  </w:style>
  <w:style w:type="paragraph" w:styleId="58">
    <w:name w:val="List Continue 3"/>
    <w:basedOn w:val="1"/>
    <w:semiHidden/>
    <w:unhideWhenUsed/>
    <w:uiPriority w:val="99"/>
    <w:pPr>
      <w:spacing w:after="120"/>
      <w:ind w:left="849"/>
      <w:contextualSpacing/>
    </w:pPr>
  </w:style>
  <w:style w:type="paragraph" w:styleId="59">
    <w:name w:val="List Continue 4"/>
    <w:basedOn w:val="1"/>
    <w:semiHidden/>
    <w:unhideWhenUsed/>
    <w:uiPriority w:val="99"/>
    <w:pPr>
      <w:spacing w:after="120"/>
      <w:ind w:left="1132"/>
      <w:contextualSpacing/>
    </w:pPr>
  </w:style>
  <w:style w:type="paragraph" w:styleId="60">
    <w:name w:val="List Continue 5"/>
    <w:basedOn w:val="1"/>
    <w:semiHidden/>
    <w:unhideWhenUsed/>
    <w:uiPriority w:val="99"/>
    <w:pPr>
      <w:spacing w:after="120"/>
      <w:ind w:left="1415"/>
      <w:contextualSpacing/>
    </w:pPr>
  </w:style>
  <w:style w:type="paragraph" w:styleId="61">
    <w:name w:val="List Number"/>
    <w:basedOn w:val="1"/>
    <w:semiHidden/>
    <w:unhideWhenUsed/>
    <w:uiPriority w:val="99"/>
    <w:pPr>
      <w:numPr>
        <w:ilvl w:val="0"/>
        <w:numId w:val="6"/>
      </w:numPr>
      <w:contextualSpacing/>
    </w:pPr>
  </w:style>
  <w:style w:type="paragraph" w:styleId="62">
    <w:name w:val="List Number 2"/>
    <w:basedOn w:val="1"/>
    <w:semiHidden/>
    <w:unhideWhenUsed/>
    <w:uiPriority w:val="99"/>
    <w:pPr>
      <w:numPr>
        <w:ilvl w:val="0"/>
        <w:numId w:val="7"/>
      </w:numPr>
      <w:contextualSpacing/>
    </w:pPr>
  </w:style>
  <w:style w:type="paragraph" w:styleId="63">
    <w:name w:val="List Number 3"/>
    <w:basedOn w:val="1"/>
    <w:semiHidden/>
    <w:unhideWhenUsed/>
    <w:uiPriority w:val="99"/>
    <w:pPr>
      <w:numPr>
        <w:ilvl w:val="0"/>
        <w:numId w:val="8"/>
      </w:numPr>
      <w:contextualSpacing/>
    </w:pPr>
  </w:style>
  <w:style w:type="paragraph" w:styleId="64">
    <w:name w:val="List Number 4"/>
    <w:basedOn w:val="1"/>
    <w:semiHidden/>
    <w:unhideWhenUsed/>
    <w:uiPriority w:val="99"/>
    <w:pPr>
      <w:numPr>
        <w:ilvl w:val="0"/>
        <w:numId w:val="9"/>
      </w:numPr>
      <w:contextualSpacing/>
    </w:pPr>
  </w:style>
  <w:style w:type="paragraph" w:styleId="65">
    <w:name w:val="List Number 5"/>
    <w:basedOn w:val="1"/>
    <w:semiHidden/>
    <w:unhideWhenUsed/>
    <w:uiPriority w:val="99"/>
    <w:pPr>
      <w:numPr>
        <w:ilvl w:val="0"/>
        <w:numId w:val="10"/>
      </w:numPr>
      <w:contextualSpacing/>
    </w:pPr>
  </w:style>
  <w:style w:type="paragraph" w:styleId="66">
    <w:name w:val="macro"/>
    <w:link w:val="389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59" w:lineRule="auto"/>
      <w:jc w:val="center"/>
    </w:pPr>
    <w:rPr>
      <w:rFonts w:ascii="Consolas" w:hAnsi="Consolas" w:eastAsiaTheme="minorEastAsia" w:cstheme="minorBidi"/>
      <w:color w:val="665A00" w:themeColor="accent2" w:themeShade="80"/>
      <w:sz w:val="22"/>
      <w:szCs w:val="20"/>
      <w:lang w:val="en-US" w:eastAsia="ja-JP" w:bidi="ar-SA"/>
    </w:rPr>
  </w:style>
  <w:style w:type="paragraph" w:styleId="67">
    <w:name w:val="Message Header"/>
    <w:basedOn w:val="1"/>
    <w:link w:val="391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color w:val="435E40" w:themeColor="accent5" w:themeShade="80"/>
      <w:sz w:val="24"/>
      <w:szCs w:val="24"/>
    </w:rPr>
  </w:style>
  <w:style w:type="paragraph" w:styleId="68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69">
    <w:name w:val="Normal Indent"/>
    <w:basedOn w:val="1"/>
    <w:semiHidden/>
    <w:unhideWhenUsed/>
    <w:uiPriority w:val="99"/>
    <w:pPr>
      <w:ind w:left="720"/>
    </w:pPr>
  </w:style>
  <w:style w:type="paragraph" w:styleId="70">
    <w:name w:val="Note Heading"/>
    <w:basedOn w:val="1"/>
    <w:next w:val="1"/>
    <w:link w:val="393"/>
    <w:semiHidden/>
    <w:unhideWhenUsed/>
    <w:uiPriority w:val="99"/>
    <w:pPr>
      <w:spacing w:after="0" w:line="240" w:lineRule="auto"/>
    </w:pPr>
  </w:style>
  <w:style w:type="paragraph" w:styleId="71">
    <w:name w:val="Plain Text"/>
    <w:basedOn w:val="1"/>
    <w:link w:val="399"/>
    <w:semiHidden/>
    <w:unhideWhenUsed/>
    <w:uiPriority w:val="99"/>
    <w:pPr>
      <w:spacing w:after="0" w:line="240" w:lineRule="auto"/>
    </w:pPr>
    <w:rPr>
      <w:rFonts w:ascii="Consolas" w:hAnsi="Consolas"/>
      <w:sz w:val="22"/>
      <w:szCs w:val="21"/>
    </w:rPr>
  </w:style>
  <w:style w:type="paragraph" w:styleId="72">
    <w:name w:val="Salutation"/>
    <w:basedOn w:val="1"/>
    <w:next w:val="1"/>
    <w:link w:val="402"/>
    <w:semiHidden/>
    <w:unhideWhenUsed/>
    <w:uiPriority w:val="99"/>
  </w:style>
  <w:style w:type="paragraph" w:styleId="73">
    <w:name w:val="Signature"/>
    <w:basedOn w:val="1"/>
    <w:link w:val="257"/>
    <w:qFormat/>
    <w:uiPriority w:val="5"/>
    <w:pPr>
      <w:spacing w:after="0" w:line="240" w:lineRule="auto"/>
    </w:pPr>
    <w:rPr>
      <w:color w:val="0D0D0D" w:themeColor="text1" w:themeTint="F2"/>
      <w:sz w:val="22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74">
    <w:name w:val="Subtitle"/>
    <w:basedOn w:val="1"/>
    <w:next w:val="1"/>
    <w:link w:val="404"/>
    <w:semiHidden/>
    <w:unhideWhenUsed/>
    <w:qFormat/>
    <w:uiPriority w:val="11"/>
    <w:pPr>
      <w:spacing w:after="160"/>
    </w:pPr>
    <w:rPr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75">
    <w:name w:val="table of authorities"/>
    <w:basedOn w:val="1"/>
    <w:next w:val="1"/>
    <w:semiHidden/>
    <w:unhideWhenUsed/>
    <w:uiPriority w:val="99"/>
    <w:pPr>
      <w:spacing w:after="0"/>
      <w:ind w:left="280" w:hanging="280"/>
    </w:pPr>
  </w:style>
  <w:style w:type="paragraph" w:styleId="76">
    <w:name w:val="table of figures"/>
    <w:basedOn w:val="1"/>
    <w:next w:val="1"/>
    <w:semiHidden/>
    <w:unhideWhenUsed/>
    <w:uiPriority w:val="99"/>
    <w:pPr>
      <w:spacing w:after="0"/>
    </w:pPr>
  </w:style>
  <w:style w:type="paragraph" w:styleId="77">
    <w:name w:val="Title"/>
    <w:basedOn w:val="1"/>
    <w:link w:val="253"/>
    <w:qFormat/>
    <w:uiPriority w:val="1"/>
    <w:pPr>
      <w:spacing w:after="880" w:line="240" w:lineRule="auto"/>
      <w:contextualSpacing/>
    </w:pPr>
    <w:rPr>
      <w:rFonts w:asciiTheme="majorHAnsi" w:hAnsiTheme="majorHAnsi" w:eastAsiaTheme="majorEastAsia" w:cstheme="majorBidi"/>
      <w:caps/>
      <w:kern w:val="28"/>
      <w:sz w:val="52"/>
      <w:szCs w:val="56"/>
    </w:rPr>
  </w:style>
  <w:style w:type="paragraph" w:styleId="78">
    <w:name w:val="toa heading"/>
    <w:basedOn w:val="1"/>
    <w:next w:val="1"/>
    <w:semiHidden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79">
    <w:name w:val="toc 1"/>
    <w:basedOn w:val="1"/>
    <w:next w:val="1"/>
    <w:semiHidden/>
    <w:unhideWhenUsed/>
    <w:uiPriority w:val="39"/>
    <w:pPr>
      <w:spacing w:after="100"/>
    </w:pPr>
  </w:style>
  <w:style w:type="paragraph" w:styleId="80">
    <w:name w:val="toc 2"/>
    <w:basedOn w:val="1"/>
    <w:next w:val="1"/>
    <w:semiHidden/>
    <w:unhideWhenUsed/>
    <w:uiPriority w:val="39"/>
    <w:pPr>
      <w:spacing w:after="100"/>
      <w:ind w:left="280"/>
    </w:pPr>
  </w:style>
  <w:style w:type="paragraph" w:styleId="81">
    <w:name w:val="toc 3"/>
    <w:basedOn w:val="1"/>
    <w:next w:val="1"/>
    <w:semiHidden/>
    <w:unhideWhenUsed/>
    <w:uiPriority w:val="39"/>
    <w:pPr>
      <w:spacing w:after="100"/>
      <w:ind w:left="560"/>
    </w:pPr>
  </w:style>
  <w:style w:type="paragraph" w:styleId="82">
    <w:name w:val="toc 4"/>
    <w:basedOn w:val="1"/>
    <w:next w:val="1"/>
    <w:semiHidden/>
    <w:unhideWhenUsed/>
    <w:uiPriority w:val="39"/>
    <w:pPr>
      <w:spacing w:after="100"/>
      <w:ind w:left="840"/>
    </w:pPr>
  </w:style>
  <w:style w:type="paragraph" w:styleId="83">
    <w:name w:val="toc 5"/>
    <w:basedOn w:val="1"/>
    <w:next w:val="1"/>
    <w:semiHidden/>
    <w:unhideWhenUsed/>
    <w:uiPriority w:val="39"/>
    <w:pPr>
      <w:spacing w:after="100"/>
      <w:ind w:left="1120"/>
    </w:pPr>
  </w:style>
  <w:style w:type="paragraph" w:styleId="84">
    <w:name w:val="toc 6"/>
    <w:basedOn w:val="1"/>
    <w:next w:val="1"/>
    <w:semiHidden/>
    <w:unhideWhenUsed/>
    <w:uiPriority w:val="39"/>
    <w:pPr>
      <w:spacing w:after="100"/>
      <w:ind w:left="1400"/>
    </w:pPr>
  </w:style>
  <w:style w:type="paragraph" w:styleId="85">
    <w:name w:val="toc 7"/>
    <w:basedOn w:val="1"/>
    <w:next w:val="1"/>
    <w:semiHidden/>
    <w:unhideWhenUsed/>
    <w:uiPriority w:val="39"/>
    <w:pPr>
      <w:spacing w:after="100"/>
      <w:ind w:left="1680"/>
    </w:pPr>
  </w:style>
  <w:style w:type="paragraph" w:styleId="86">
    <w:name w:val="toc 8"/>
    <w:basedOn w:val="1"/>
    <w:next w:val="1"/>
    <w:semiHidden/>
    <w:unhideWhenUsed/>
    <w:uiPriority w:val="39"/>
    <w:pPr>
      <w:spacing w:after="100"/>
      <w:ind w:left="1960"/>
    </w:pPr>
  </w:style>
  <w:style w:type="paragraph" w:styleId="87">
    <w:name w:val="toc 9"/>
    <w:basedOn w:val="1"/>
    <w:next w:val="1"/>
    <w:semiHidden/>
    <w:unhideWhenUsed/>
    <w:uiPriority w:val="39"/>
    <w:pPr>
      <w:spacing w:after="100"/>
      <w:ind w:left="2240"/>
    </w:pPr>
  </w:style>
  <w:style w:type="character" w:styleId="89">
    <w:name w:val="annotation reference"/>
    <w:basedOn w:val="88"/>
    <w:semiHidden/>
    <w:unhideWhenUsed/>
    <w:uiPriority w:val="99"/>
    <w:rPr>
      <w:sz w:val="22"/>
      <w:szCs w:val="16"/>
    </w:rPr>
  </w:style>
  <w:style w:type="character" w:styleId="90">
    <w:name w:val="Emphasis"/>
    <w:basedOn w:val="88"/>
    <w:semiHidden/>
    <w:unhideWhenUsed/>
    <w:qFormat/>
    <w:uiPriority w:val="20"/>
    <w:rPr>
      <w:i/>
      <w:iCs/>
    </w:rPr>
  </w:style>
  <w:style w:type="character" w:styleId="91">
    <w:name w:val="endnote reference"/>
    <w:basedOn w:val="88"/>
    <w:semiHidden/>
    <w:unhideWhenUsed/>
    <w:uiPriority w:val="99"/>
    <w:rPr>
      <w:vertAlign w:val="superscript"/>
    </w:rPr>
  </w:style>
  <w:style w:type="character" w:styleId="92">
    <w:name w:val="FollowedHyperlink"/>
    <w:basedOn w:val="88"/>
    <w:semiHidden/>
    <w:unhideWhenUsed/>
    <w:uiPriority w:val="99"/>
    <w:rPr>
      <w:color w:val="694F07" w:themeColor="followedHyperlink"/>
      <w:u w:val="single"/>
      <w14:textFill>
        <w14:solidFill>
          <w14:schemeClr w14:val="folHlink"/>
        </w14:solidFill>
      </w14:textFill>
    </w:rPr>
  </w:style>
  <w:style w:type="character" w:styleId="93">
    <w:name w:val="footnote reference"/>
    <w:basedOn w:val="88"/>
    <w:semiHidden/>
    <w:unhideWhenUsed/>
    <w:uiPriority w:val="99"/>
    <w:rPr>
      <w:vertAlign w:val="superscript"/>
    </w:rPr>
  </w:style>
  <w:style w:type="character" w:styleId="94">
    <w:name w:val="HTML Acronym"/>
    <w:basedOn w:val="88"/>
    <w:semiHidden/>
    <w:unhideWhenUsed/>
    <w:uiPriority w:val="99"/>
  </w:style>
  <w:style w:type="character" w:styleId="95">
    <w:name w:val="HTML Cite"/>
    <w:basedOn w:val="88"/>
    <w:semiHidden/>
    <w:unhideWhenUsed/>
    <w:uiPriority w:val="99"/>
    <w:rPr>
      <w:i/>
      <w:iCs/>
    </w:rPr>
  </w:style>
  <w:style w:type="character" w:styleId="96">
    <w:name w:val="HTML Code"/>
    <w:basedOn w:val="88"/>
    <w:semiHidden/>
    <w:unhideWhenUsed/>
    <w:uiPriority w:val="99"/>
    <w:rPr>
      <w:rFonts w:ascii="Consolas" w:hAnsi="Consolas"/>
      <w:sz w:val="22"/>
      <w:szCs w:val="20"/>
    </w:rPr>
  </w:style>
  <w:style w:type="character" w:styleId="97">
    <w:name w:val="HTML Definition"/>
    <w:basedOn w:val="88"/>
    <w:semiHidden/>
    <w:unhideWhenUsed/>
    <w:uiPriority w:val="99"/>
    <w:rPr>
      <w:i/>
      <w:iCs/>
    </w:rPr>
  </w:style>
  <w:style w:type="character" w:styleId="98">
    <w:name w:val="HTML Keyboard"/>
    <w:basedOn w:val="88"/>
    <w:semiHidden/>
    <w:unhideWhenUsed/>
    <w:uiPriority w:val="99"/>
    <w:rPr>
      <w:rFonts w:ascii="Consolas" w:hAnsi="Consolas"/>
      <w:sz w:val="22"/>
      <w:szCs w:val="20"/>
    </w:rPr>
  </w:style>
  <w:style w:type="character" w:styleId="99">
    <w:name w:val="HTML Sample"/>
    <w:basedOn w:val="88"/>
    <w:semiHidden/>
    <w:unhideWhenUsed/>
    <w:uiPriority w:val="99"/>
    <w:rPr>
      <w:rFonts w:ascii="Consolas" w:hAnsi="Consolas"/>
      <w:sz w:val="24"/>
      <w:szCs w:val="24"/>
    </w:rPr>
  </w:style>
  <w:style w:type="character" w:styleId="100">
    <w:name w:val="HTML Typewriter"/>
    <w:basedOn w:val="88"/>
    <w:semiHidden/>
    <w:unhideWhenUsed/>
    <w:uiPriority w:val="99"/>
    <w:rPr>
      <w:rFonts w:ascii="Consolas" w:hAnsi="Consolas"/>
      <w:sz w:val="22"/>
      <w:szCs w:val="20"/>
    </w:rPr>
  </w:style>
  <w:style w:type="character" w:styleId="101">
    <w:name w:val="HTML Variable"/>
    <w:basedOn w:val="88"/>
    <w:semiHidden/>
    <w:unhideWhenUsed/>
    <w:uiPriority w:val="99"/>
    <w:rPr>
      <w:i/>
      <w:iCs/>
    </w:rPr>
  </w:style>
  <w:style w:type="character" w:styleId="102">
    <w:name w:val="Hyperlink"/>
    <w:basedOn w:val="88"/>
    <w:semiHidden/>
    <w:unhideWhenUsed/>
    <w:uiPriority w:val="99"/>
    <w:rPr>
      <w:color w:val="415B5C" w:themeColor="accent3" w:themeShade="80"/>
      <w:u w:val="single"/>
    </w:rPr>
  </w:style>
  <w:style w:type="character" w:styleId="103">
    <w:name w:val="line number"/>
    <w:basedOn w:val="88"/>
    <w:semiHidden/>
    <w:unhideWhenUsed/>
    <w:uiPriority w:val="99"/>
  </w:style>
  <w:style w:type="character" w:styleId="104">
    <w:name w:val="page number"/>
    <w:basedOn w:val="88"/>
    <w:semiHidden/>
    <w:unhideWhenUsed/>
    <w:uiPriority w:val="99"/>
  </w:style>
  <w:style w:type="character" w:styleId="105">
    <w:name w:val="Strong"/>
    <w:basedOn w:val="88"/>
    <w:semiHidden/>
    <w:unhideWhenUsed/>
    <w:qFormat/>
    <w:uiPriority w:val="22"/>
    <w:rPr>
      <w:b/>
      <w:bCs/>
    </w:rPr>
  </w:style>
  <w:style w:type="table" w:styleId="107">
    <w:name w:val="Table 3D effects 1"/>
    <w:basedOn w:val="106"/>
    <w:semiHidden/>
    <w:unhideWhenUsed/>
    <w:uiPriority w:val="9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8">
    <w:name w:val="Table 3D effects 2"/>
    <w:basedOn w:val="106"/>
    <w:semiHidden/>
    <w:unhideWhenUsed/>
    <w:uiPriority w:val="9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3D effects 3"/>
    <w:basedOn w:val="106"/>
    <w:semiHidden/>
    <w:unhideWhenUsed/>
    <w:uiPriority w:val="9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Classic 1"/>
    <w:basedOn w:val="106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Classic 2"/>
    <w:basedOn w:val="106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2">
    <w:name w:val="Table Classic 3"/>
    <w:basedOn w:val="106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13">
    <w:name w:val="Table Classic 4"/>
    <w:basedOn w:val="106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4">
    <w:name w:val="Table Colorful 1"/>
    <w:basedOn w:val="106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15">
    <w:name w:val="Table Colorful 2"/>
    <w:basedOn w:val="106"/>
    <w:semiHidden/>
    <w:unhideWhenUsed/>
    <w:uiPriority w:val="99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16">
    <w:name w:val="Table Colorful 3"/>
    <w:basedOn w:val="106"/>
    <w:semiHidden/>
    <w:unhideWhenUsed/>
    <w:uiPriority w:val="9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17">
    <w:name w:val="Table Columns 1"/>
    <w:basedOn w:val="106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Columns 2"/>
    <w:basedOn w:val="106"/>
    <w:semiHidden/>
    <w:unhideWhenUsed/>
    <w:uiPriority w:val="9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3"/>
    <w:basedOn w:val="106"/>
    <w:semiHidden/>
    <w:unhideWhenUsed/>
    <w:uiPriority w:val="99"/>
    <w:rPr>
      <w:b/>
      <w:bCs/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4"/>
    <w:basedOn w:val="106"/>
    <w:semiHidden/>
    <w:unhideWhenUsed/>
    <w:uiPriority w:val="9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1">
    <w:name w:val="Table Columns 5"/>
    <w:basedOn w:val="106"/>
    <w:semiHidden/>
    <w:unhideWhenUsed/>
    <w:uiPriority w:val="99"/>
    <w:rPr>
      <w:color w:val="auto"/>
    </w:r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2">
    <w:name w:val="Table Contemporary"/>
    <w:basedOn w:val="106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23">
    <w:name w:val="Table Elegant"/>
    <w:basedOn w:val="106"/>
    <w:semiHidden/>
    <w:unhideWhenUsed/>
    <w:uiPriority w:val="9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4">
    <w:name w:val="Table Grid"/>
    <w:basedOn w:val="10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5">
    <w:name w:val="Table Grid 1"/>
    <w:basedOn w:val="106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2"/>
    <w:basedOn w:val="106"/>
    <w:semiHidden/>
    <w:unhideWhenUsed/>
    <w:uiPriority w:val="99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3"/>
    <w:basedOn w:val="106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4"/>
    <w:basedOn w:val="106"/>
    <w:semiHidden/>
    <w:unhideWhenUsed/>
    <w:uiPriority w:val="9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9">
    <w:name w:val="Table Grid 5"/>
    <w:basedOn w:val="106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6"/>
    <w:basedOn w:val="106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1">
    <w:name w:val="Table Grid 7"/>
    <w:basedOn w:val="106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2">
    <w:name w:val="Table Grid 8"/>
    <w:basedOn w:val="106"/>
    <w:semiHidden/>
    <w:unhideWhenUsed/>
    <w:uiPriority w:val="9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List 1"/>
    <w:basedOn w:val="106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4">
    <w:name w:val="Table List 2"/>
    <w:basedOn w:val="106"/>
    <w:semiHidden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List 3"/>
    <w:basedOn w:val="106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36">
    <w:name w:val="Table List 4"/>
    <w:basedOn w:val="106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37">
    <w:name w:val="Table List 5"/>
    <w:basedOn w:val="106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8">
    <w:name w:val="Table List 6"/>
    <w:basedOn w:val="106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9">
    <w:name w:val="Table List 7"/>
    <w:basedOn w:val="106"/>
    <w:semiHidden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40">
    <w:name w:val="Table List 8"/>
    <w:basedOn w:val="106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41">
    <w:name w:val="Table Professional"/>
    <w:basedOn w:val="106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2">
    <w:name w:val="Table Simple 1"/>
    <w:basedOn w:val="106"/>
    <w:semiHidden/>
    <w:unhideWhenUsed/>
    <w:uiPriority w:val="99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43">
    <w:name w:val="Table Simple 2"/>
    <w:basedOn w:val="106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44">
    <w:name w:val="Table Simple 3"/>
    <w:basedOn w:val="106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5">
    <w:name w:val="Table Subtle 1"/>
    <w:basedOn w:val="106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46">
    <w:name w:val="Table Subtle 2"/>
    <w:basedOn w:val="106"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47">
    <w:name w:val="Table Theme"/>
    <w:basedOn w:val="106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48">
    <w:name w:val="Table Web 1"/>
    <w:basedOn w:val="106"/>
    <w:semiHidden/>
    <w:unhideWhenUsed/>
    <w:uiPriority w:val="99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9">
    <w:name w:val="Table Web 2"/>
    <w:basedOn w:val="106"/>
    <w:semiHidden/>
    <w:unhideWhenUsed/>
    <w:uiPriority w:val="99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50">
    <w:name w:val="Table Web 3"/>
    <w:basedOn w:val="106"/>
    <w:uiPriority w:val="9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51">
    <w:name w:val="Light Shading"/>
    <w:basedOn w:val="106"/>
    <w:semiHidden/>
    <w:unhideWhenUsed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2">
    <w:name w:val="Light Shading Accent 1"/>
    <w:basedOn w:val="106"/>
    <w:semiHidden/>
    <w:unhideWhenUsed/>
    <w:uiPriority w:val="60"/>
    <w:pPr>
      <w:spacing w:after="0" w:line="240" w:lineRule="auto"/>
    </w:pPr>
    <w:rPr>
      <w:color w:val="A9432B" w:themeColor="accent1" w:themeShade="BF"/>
    </w:rPr>
    <w:tblPr>
      <w:tblBorders>
        <w:top w:val="single" w:color="D16349" w:themeColor="accent1" w:sz="8" w:space="0"/>
        <w:bottom w:val="single" w:color="D1634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16349" w:themeColor="accent1" w:sz="8" w:space="0"/>
          <w:left w:val="nil"/>
          <w:bottom w:val="single" w:color="D16349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16349" w:themeColor="accent1" w:sz="8" w:space="0"/>
          <w:left w:val="nil"/>
          <w:bottom w:val="single" w:color="D16349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</w:style>
  <w:style w:type="table" w:styleId="153">
    <w:name w:val="Light Shading Accent 2"/>
    <w:basedOn w:val="106"/>
    <w:semiHidden/>
    <w:unhideWhenUsed/>
    <w:uiPriority w:val="60"/>
    <w:pPr>
      <w:spacing w:after="0" w:line="240" w:lineRule="auto"/>
    </w:pPr>
    <w:rPr>
      <w:color w:val="998700" w:themeColor="accent2" w:themeShade="BF"/>
    </w:rPr>
    <w:tblPr>
      <w:tblBorders>
        <w:top w:val="single" w:color="CCB400" w:themeColor="accent2" w:sz="8" w:space="0"/>
        <w:bottom w:val="single" w:color="CCB40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CB400" w:themeColor="accent2" w:sz="8" w:space="0"/>
          <w:left w:val="nil"/>
          <w:bottom w:val="single" w:color="CCB400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CB400" w:themeColor="accent2" w:sz="8" w:space="0"/>
          <w:left w:val="nil"/>
          <w:bottom w:val="single" w:color="CCB400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</w:style>
  <w:style w:type="table" w:styleId="154">
    <w:name w:val="Light Shading Accent 3"/>
    <w:basedOn w:val="106"/>
    <w:semiHidden/>
    <w:unhideWhenUsed/>
    <w:uiPriority w:val="60"/>
    <w:pPr>
      <w:spacing w:after="0" w:line="240" w:lineRule="auto"/>
    </w:pPr>
    <w:rPr>
      <w:color w:val="61898A" w:themeColor="accent3" w:themeShade="BF"/>
    </w:rPr>
    <w:tblPr>
      <w:tblBorders>
        <w:top w:val="single" w:color="8CADAE" w:themeColor="accent3" w:sz="8" w:space="0"/>
        <w:bottom w:val="single" w:color="8CADAE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CADAE" w:themeColor="accent3" w:sz="8" w:space="0"/>
          <w:left w:val="nil"/>
          <w:bottom w:val="single" w:color="8CADAE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CADAE" w:themeColor="accent3" w:sz="8" w:space="0"/>
          <w:left w:val="nil"/>
          <w:bottom w:val="single" w:color="8CADAE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A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AEA" w:themeFill="accent3" w:themeFillTint="3F"/>
      </w:tcPr>
    </w:tblStylePr>
  </w:style>
  <w:style w:type="table" w:styleId="155">
    <w:name w:val="Light Shading Accent 4"/>
    <w:basedOn w:val="106"/>
    <w:semiHidden/>
    <w:unhideWhenUsed/>
    <w:uiPriority w:val="60"/>
    <w:pPr>
      <w:spacing w:after="0" w:line="240" w:lineRule="auto"/>
    </w:pPr>
    <w:rPr>
      <w:color w:val="695C54" w:themeColor="accent4" w:themeShade="BF"/>
    </w:rPr>
    <w:tblPr>
      <w:tblBorders>
        <w:top w:val="single" w:color="8C7B70" w:themeColor="accent4" w:sz="8" w:space="0"/>
        <w:bottom w:val="single" w:color="8C7B7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C7B70" w:themeColor="accent4" w:sz="8" w:space="0"/>
          <w:left w:val="nil"/>
          <w:bottom w:val="single" w:color="8C7B7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C7B70" w:themeColor="accent4" w:sz="8" w:space="0"/>
          <w:left w:val="nil"/>
          <w:bottom w:val="single" w:color="8C7B7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</w:style>
  <w:style w:type="table" w:styleId="156">
    <w:name w:val="Light Shading Accent 5"/>
    <w:basedOn w:val="106"/>
    <w:semiHidden/>
    <w:unhideWhenUsed/>
    <w:uiPriority w:val="60"/>
    <w:pPr>
      <w:spacing w:after="0" w:line="240" w:lineRule="auto"/>
    </w:pPr>
    <w:rPr>
      <w:color w:val="648C61" w:themeColor="accent5" w:themeShade="BF"/>
    </w:rPr>
    <w:tblPr>
      <w:tblBorders>
        <w:top w:val="single" w:color="8FB08C" w:themeColor="accent5" w:sz="8" w:space="0"/>
        <w:bottom w:val="single" w:color="8FB08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FB08C" w:themeColor="accent5" w:sz="8" w:space="0"/>
          <w:left w:val="nil"/>
          <w:bottom w:val="single" w:color="8FB08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FB08C" w:themeColor="accent5" w:sz="8" w:space="0"/>
          <w:left w:val="nil"/>
          <w:bottom w:val="single" w:color="8FB08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</w:style>
  <w:style w:type="table" w:styleId="157">
    <w:name w:val="Light Shading Accent 6"/>
    <w:basedOn w:val="106"/>
    <w:semiHidden/>
    <w:unhideWhenUsed/>
    <w:uiPriority w:val="60"/>
    <w:pPr>
      <w:spacing w:after="0" w:line="240" w:lineRule="auto"/>
    </w:pPr>
    <w:rPr>
      <w:color w:val="A96D2B" w:themeColor="accent6" w:themeShade="BF"/>
    </w:rPr>
    <w:tblPr>
      <w:tblBorders>
        <w:top w:val="single" w:color="D19049" w:themeColor="accent6" w:sz="8" w:space="0"/>
        <w:bottom w:val="single" w:color="D19049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19049" w:themeColor="accent6" w:sz="8" w:space="0"/>
          <w:left w:val="nil"/>
          <w:bottom w:val="single" w:color="D19049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19049" w:themeColor="accent6" w:sz="8" w:space="0"/>
          <w:left w:val="nil"/>
          <w:bottom w:val="single" w:color="D19049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</w:style>
  <w:style w:type="table" w:styleId="158">
    <w:name w:val="Light List"/>
    <w:basedOn w:val="106"/>
    <w:semiHidden/>
    <w:unhideWhenUsed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9">
    <w:name w:val="Light List Accent 1"/>
    <w:basedOn w:val="106"/>
    <w:semiHidden/>
    <w:unhideWhenUsed/>
    <w:uiPriority w:val="61"/>
    <w:pPr>
      <w:spacing w:after="0" w:line="240" w:lineRule="auto"/>
    </w:pPr>
    <w:tblPr>
      <w:tblBorders>
        <w:top w:val="single" w:color="D16349" w:themeColor="accent1" w:sz="8" w:space="0"/>
        <w:left w:val="single" w:color="D16349" w:themeColor="accent1" w:sz="8" w:space="0"/>
        <w:bottom w:val="single" w:color="D16349" w:themeColor="accent1" w:sz="8" w:space="0"/>
        <w:right w:val="single" w:color="D1634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16349" w:themeColor="accent1" w:sz="6" w:space="0"/>
          <w:left w:val="single" w:color="D16349" w:themeColor="accent1" w:sz="8" w:space="0"/>
          <w:bottom w:val="single" w:color="D16349" w:themeColor="accent1" w:sz="8" w:space="0"/>
          <w:right w:val="single" w:color="D1634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16349" w:themeColor="accent1" w:sz="8" w:space="0"/>
          <w:left w:val="single" w:color="D16349" w:themeColor="accent1" w:sz="8" w:space="0"/>
          <w:bottom w:val="single" w:color="D16349" w:themeColor="accent1" w:sz="8" w:space="0"/>
          <w:right w:val="single" w:color="D16349" w:themeColor="accent1" w:sz="8" w:space="0"/>
        </w:tcBorders>
      </w:tcPr>
    </w:tblStylePr>
    <w:tblStylePr w:type="band1Horz">
      <w:tblPr/>
      <w:tcPr>
        <w:tcBorders>
          <w:top w:val="single" w:color="D16349" w:themeColor="accent1" w:sz="8" w:space="0"/>
          <w:left w:val="single" w:color="D16349" w:themeColor="accent1" w:sz="8" w:space="0"/>
          <w:bottom w:val="single" w:color="D16349" w:themeColor="accent1" w:sz="8" w:space="0"/>
          <w:right w:val="single" w:color="D16349" w:themeColor="accent1" w:sz="8" w:space="0"/>
        </w:tcBorders>
      </w:tcPr>
    </w:tblStylePr>
  </w:style>
  <w:style w:type="table" w:styleId="160">
    <w:name w:val="Light List Accent 2"/>
    <w:basedOn w:val="106"/>
    <w:semiHidden/>
    <w:unhideWhenUsed/>
    <w:uiPriority w:val="61"/>
    <w:pPr>
      <w:spacing w:after="0" w:line="240" w:lineRule="auto"/>
    </w:pPr>
    <w:tblPr>
      <w:tblBorders>
        <w:top w:val="single" w:color="CCB400" w:themeColor="accent2" w:sz="8" w:space="0"/>
        <w:left w:val="single" w:color="CCB400" w:themeColor="accent2" w:sz="8" w:space="0"/>
        <w:bottom w:val="single" w:color="CCB400" w:themeColor="accent2" w:sz="8" w:space="0"/>
        <w:right w:val="single" w:color="CCB40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CB400" w:themeColor="accent2" w:sz="6" w:space="0"/>
          <w:left w:val="single" w:color="CCB400" w:themeColor="accent2" w:sz="8" w:space="0"/>
          <w:bottom w:val="single" w:color="CCB400" w:themeColor="accent2" w:sz="8" w:space="0"/>
          <w:right w:val="single" w:color="CCB400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CB400" w:themeColor="accent2" w:sz="8" w:space="0"/>
          <w:left w:val="single" w:color="CCB400" w:themeColor="accent2" w:sz="8" w:space="0"/>
          <w:bottom w:val="single" w:color="CCB400" w:themeColor="accent2" w:sz="8" w:space="0"/>
          <w:right w:val="single" w:color="CCB400" w:themeColor="accent2" w:sz="8" w:space="0"/>
        </w:tcBorders>
      </w:tcPr>
    </w:tblStylePr>
    <w:tblStylePr w:type="band1Horz">
      <w:tblPr/>
      <w:tcPr>
        <w:tcBorders>
          <w:top w:val="single" w:color="CCB400" w:themeColor="accent2" w:sz="8" w:space="0"/>
          <w:left w:val="single" w:color="CCB400" w:themeColor="accent2" w:sz="8" w:space="0"/>
          <w:bottom w:val="single" w:color="CCB400" w:themeColor="accent2" w:sz="8" w:space="0"/>
          <w:right w:val="single" w:color="CCB400" w:themeColor="accent2" w:sz="8" w:space="0"/>
        </w:tcBorders>
      </w:tcPr>
    </w:tblStylePr>
  </w:style>
  <w:style w:type="table" w:styleId="161">
    <w:name w:val="Light List Accent 3"/>
    <w:basedOn w:val="106"/>
    <w:semiHidden/>
    <w:unhideWhenUsed/>
    <w:uiPriority w:val="61"/>
    <w:pPr>
      <w:spacing w:after="0" w:line="240" w:lineRule="auto"/>
    </w:pPr>
    <w:tblPr>
      <w:tblBorders>
        <w:top w:val="single" w:color="8CADAE" w:themeColor="accent3" w:sz="8" w:space="0"/>
        <w:left w:val="single" w:color="8CADAE" w:themeColor="accent3" w:sz="8" w:space="0"/>
        <w:bottom w:val="single" w:color="8CADAE" w:themeColor="accent3" w:sz="8" w:space="0"/>
        <w:right w:val="single" w:color="8CADAE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CADAE" w:themeColor="accent3" w:sz="6" w:space="0"/>
          <w:left w:val="single" w:color="8CADAE" w:themeColor="accent3" w:sz="8" w:space="0"/>
          <w:bottom w:val="single" w:color="8CADAE" w:themeColor="accent3" w:sz="8" w:space="0"/>
          <w:right w:val="single" w:color="8CADAE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CADAE" w:themeColor="accent3" w:sz="8" w:space="0"/>
          <w:left w:val="single" w:color="8CADAE" w:themeColor="accent3" w:sz="8" w:space="0"/>
          <w:bottom w:val="single" w:color="8CADAE" w:themeColor="accent3" w:sz="8" w:space="0"/>
          <w:right w:val="single" w:color="8CADAE" w:themeColor="accent3" w:sz="8" w:space="0"/>
        </w:tcBorders>
      </w:tcPr>
    </w:tblStylePr>
    <w:tblStylePr w:type="band1Horz">
      <w:tblPr/>
      <w:tcPr>
        <w:tcBorders>
          <w:top w:val="single" w:color="8CADAE" w:themeColor="accent3" w:sz="8" w:space="0"/>
          <w:left w:val="single" w:color="8CADAE" w:themeColor="accent3" w:sz="8" w:space="0"/>
          <w:bottom w:val="single" w:color="8CADAE" w:themeColor="accent3" w:sz="8" w:space="0"/>
          <w:right w:val="single" w:color="8CADAE" w:themeColor="accent3" w:sz="8" w:space="0"/>
        </w:tcBorders>
      </w:tcPr>
    </w:tblStylePr>
  </w:style>
  <w:style w:type="table" w:styleId="162">
    <w:name w:val="Light List Accent 4"/>
    <w:basedOn w:val="106"/>
    <w:semiHidden/>
    <w:unhideWhenUsed/>
    <w:uiPriority w:val="61"/>
    <w:pPr>
      <w:spacing w:after="0" w:line="240" w:lineRule="auto"/>
    </w:pPr>
    <w:tblPr>
      <w:tblBorders>
        <w:top w:val="single" w:color="8C7B70" w:themeColor="accent4" w:sz="8" w:space="0"/>
        <w:left w:val="single" w:color="8C7B70" w:themeColor="accent4" w:sz="8" w:space="0"/>
        <w:bottom w:val="single" w:color="8C7B70" w:themeColor="accent4" w:sz="8" w:space="0"/>
        <w:right w:val="single" w:color="8C7B7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C7B70" w:themeColor="accent4" w:sz="6" w:space="0"/>
          <w:left w:val="single" w:color="8C7B70" w:themeColor="accent4" w:sz="8" w:space="0"/>
          <w:bottom w:val="single" w:color="8C7B70" w:themeColor="accent4" w:sz="8" w:space="0"/>
          <w:right w:val="single" w:color="8C7B7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C7B70" w:themeColor="accent4" w:sz="8" w:space="0"/>
          <w:left w:val="single" w:color="8C7B70" w:themeColor="accent4" w:sz="8" w:space="0"/>
          <w:bottom w:val="single" w:color="8C7B70" w:themeColor="accent4" w:sz="8" w:space="0"/>
          <w:right w:val="single" w:color="8C7B70" w:themeColor="accent4" w:sz="8" w:space="0"/>
        </w:tcBorders>
      </w:tcPr>
    </w:tblStylePr>
    <w:tblStylePr w:type="band1Horz">
      <w:tblPr/>
      <w:tcPr>
        <w:tcBorders>
          <w:top w:val="single" w:color="8C7B70" w:themeColor="accent4" w:sz="8" w:space="0"/>
          <w:left w:val="single" w:color="8C7B70" w:themeColor="accent4" w:sz="8" w:space="0"/>
          <w:bottom w:val="single" w:color="8C7B70" w:themeColor="accent4" w:sz="8" w:space="0"/>
          <w:right w:val="single" w:color="8C7B70" w:themeColor="accent4" w:sz="8" w:space="0"/>
        </w:tcBorders>
      </w:tcPr>
    </w:tblStylePr>
  </w:style>
  <w:style w:type="table" w:styleId="163">
    <w:name w:val="Light List Accent 5"/>
    <w:basedOn w:val="106"/>
    <w:semiHidden/>
    <w:unhideWhenUsed/>
    <w:uiPriority w:val="61"/>
    <w:pPr>
      <w:spacing w:after="0" w:line="240" w:lineRule="auto"/>
    </w:pPr>
    <w:tblPr>
      <w:tblBorders>
        <w:top w:val="single" w:color="8FB08C" w:themeColor="accent5" w:sz="8" w:space="0"/>
        <w:left w:val="single" w:color="8FB08C" w:themeColor="accent5" w:sz="8" w:space="0"/>
        <w:bottom w:val="single" w:color="8FB08C" w:themeColor="accent5" w:sz="8" w:space="0"/>
        <w:right w:val="single" w:color="8FB08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FB08C" w:themeColor="accent5" w:sz="6" w:space="0"/>
          <w:left w:val="single" w:color="8FB08C" w:themeColor="accent5" w:sz="8" w:space="0"/>
          <w:bottom w:val="single" w:color="8FB08C" w:themeColor="accent5" w:sz="8" w:space="0"/>
          <w:right w:val="single" w:color="8FB08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FB08C" w:themeColor="accent5" w:sz="8" w:space="0"/>
          <w:left w:val="single" w:color="8FB08C" w:themeColor="accent5" w:sz="8" w:space="0"/>
          <w:bottom w:val="single" w:color="8FB08C" w:themeColor="accent5" w:sz="8" w:space="0"/>
          <w:right w:val="single" w:color="8FB08C" w:themeColor="accent5" w:sz="8" w:space="0"/>
        </w:tcBorders>
      </w:tcPr>
    </w:tblStylePr>
    <w:tblStylePr w:type="band1Horz">
      <w:tblPr/>
      <w:tcPr>
        <w:tcBorders>
          <w:top w:val="single" w:color="8FB08C" w:themeColor="accent5" w:sz="8" w:space="0"/>
          <w:left w:val="single" w:color="8FB08C" w:themeColor="accent5" w:sz="8" w:space="0"/>
          <w:bottom w:val="single" w:color="8FB08C" w:themeColor="accent5" w:sz="8" w:space="0"/>
          <w:right w:val="single" w:color="8FB08C" w:themeColor="accent5" w:sz="8" w:space="0"/>
        </w:tcBorders>
      </w:tcPr>
    </w:tblStylePr>
  </w:style>
  <w:style w:type="table" w:styleId="164">
    <w:name w:val="Light List Accent 6"/>
    <w:basedOn w:val="106"/>
    <w:semiHidden/>
    <w:unhideWhenUsed/>
    <w:uiPriority w:val="61"/>
    <w:pPr>
      <w:spacing w:after="0" w:line="240" w:lineRule="auto"/>
    </w:pPr>
    <w:tblPr>
      <w:tblBorders>
        <w:top w:val="single" w:color="D19049" w:themeColor="accent6" w:sz="8" w:space="0"/>
        <w:left w:val="single" w:color="D19049" w:themeColor="accent6" w:sz="8" w:space="0"/>
        <w:bottom w:val="single" w:color="D19049" w:themeColor="accent6" w:sz="8" w:space="0"/>
        <w:right w:val="single" w:color="D19049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19049" w:themeColor="accent6" w:sz="6" w:space="0"/>
          <w:left w:val="single" w:color="D19049" w:themeColor="accent6" w:sz="8" w:space="0"/>
          <w:bottom w:val="single" w:color="D19049" w:themeColor="accent6" w:sz="8" w:space="0"/>
          <w:right w:val="single" w:color="D19049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19049" w:themeColor="accent6" w:sz="8" w:space="0"/>
          <w:left w:val="single" w:color="D19049" w:themeColor="accent6" w:sz="8" w:space="0"/>
          <w:bottom w:val="single" w:color="D19049" w:themeColor="accent6" w:sz="8" w:space="0"/>
          <w:right w:val="single" w:color="D19049" w:themeColor="accent6" w:sz="8" w:space="0"/>
        </w:tcBorders>
      </w:tcPr>
    </w:tblStylePr>
    <w:tblStylePr w:type="band1Horz">
      <w:tblPr/>
      <w:tcPr>
        <w:tcBorders>
          <w:top w:val="single" w:color="D19049" w:themeColor="accent6" w:sz="8" w:space="0"/>
          <w:left w:val="single" w:color="D19049" w:themeColor="accent6" w:sz="8" w:space="0"/>
          <w:bottom w:val="single" w:color="D19049" w:themeColor="accent6" w:sz="8" w:space="0"/>
          <w:right w:val="single" w:color="D19049" w:themeColor="accent6" w:sz="8" w:space="0"/>
        </w:tcBorders>
      </w:tcPr>
    </w:tblStylePr>
  </w:style>
  <w:style w:type="table" w:styleId="165">
    <w:name w:val="Light Grid"/>
    <w:basedOn w:val="106"/>
    <w:semiHidden/>
    <w:unhideWhenUsed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6">
    <w:name w:val="Light Grid Accent 1"/>
    <w:basedOn w:val="106"/>
    <w:uiPriority w:val="62"/>
    <w:pPr>
      <w:spacing w:after="0" w:line="240" w:lineRule="auto"/>
    </w:pPr>
    <w:tblPr>
      <w:tblBorders>
        <w:top w:val="single" w:color="D16349" w:themeColor="accent1" w:sz="8" w:space="0"/>
        <w:left w:val="single" w:color="D16349" w:themeColor="accent1" w:sz="8" w:space="0"/>
        <w:bottom w:val="single" w:color="D16349" w:themeColor="accent1" w:sz="8" w:space="0"/>
        <w:right w:val="single" w:color="D16349" w:themeColor="accent1" w:sz="8" w:space="0"/>
        <w:insideH w:val="single" w:color="D16349" w:themeColor="accent1" w:sz="8" w:space="0"/>
        <w:insideV w:val="single" w:color="D16349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16349" w:themeColor="accent1" w:sz="8" w:space="0"/>
          <w:left w:val="single" w:color="D16349" w:themeColor="accent1" w:sz="8" w:space="0"/>
          <w:bottom w:val="single" w:color="D16349" w:themeColor="accent1" w:sz="18" w:space="0"/>
          <w:right w:val="single" w:color="D16349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16349" w:themeColor="accent1" w:sz="6" w:space="0"/>
          <w:left w:val="single" w:color="D16349" w:themeColor="accent1" w:sz="8" w:space="0"/>
          <w:bottom w:val="single" w:color="D16349" w:themeColor="accent1" w:sz="8" w:space="0"/>
          <w:right w:val="single" w:color="D16349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16349" w:themeColor="accent1" w:sz="8" w:space="0"/>
          <w:left w:val="single" w:color="D16349" w:themeColor="accent1" w:sz="8" w:space="0"/>
          <w:bottom w:val="single" w:color="D16349" w:themeColor="accent1" w:sz="8" w:space="0"/>
          <w:right w:val="single" w:color="D16349" w:themeColor="accent1" w:sz="8" w:space="0"/>
        </w:tcBorders>
      </w:tcPr>
    </w:tblStylePr>
    <w:tblStylePr w:type="band1Vert">
      <w:tblPr/>
      <w:tcPr>
        <w:tcBorders>
          <w:top w:val="single" w:color="D16349" w:themeColor="accent1" w:sz="8" w:space="0"/>
          <w:left w:val="single" w:color="D16349" w:themeColor="accent1" w:sz="8" w:space="0"/>
          <w:bottom w:val="single" w:color="D16349" w:themeColor="accent1" w:sz="8" w:space="0"/>
          <w:right w:val="single" w:color="D16349" w:themeColor="accent1" w:sz="8" w:space="0"/>
        </w:tcBorders>
        <w:shd w:val="clear" w:color="auto" w:fill="F3D8D2" w:themeFill="accent1" w:themeFillTint="3F"/>
      </w:tcPr>
    </w:tblStylePr>
    <w:tblStylePr w:type="band1Horz">
      <w:tblPr/>
      <w:tcPr>
        <w:tcBorders>
          <w:top w:val="single" w:color="D16349" w:themeColor="accent1" w:sz="8" w:space="0"/>
          <w:left w:val="single" w:color="D16349" w:themeColor="accent1" w:sz="8" w:space="0"/>
          <w:bottom w:val="single" w:color="D16349" w:themeColor="accent1" w:sz="8" w:space="0"/>
          <w:right w:val="single" w:color="D16349" w:themeColor="accent1" w:sz="8" w:space="0"/>
          <w:insideV w:val="single" w:sz="8" w:space="0"/>
        </w:tcBorders>
        <w:shd w:val="clear" w:color="auto" w:fill="F3D8D2" w:themeFill="accent1" w:themeFillTint="3F"/>
      </w:tcPr>
    </w:tblStylePr>
    <w:tblStylePr w:type="band2Horz">
      <w:tblPr/>
      <w:tcPr>
        <w:tcBorders>
          <w:top w:val="single" w:color="D16349" w:themeColor="accent1" w:sz="8" w:space="0"/>
          <w:left w:val="single" w:color="D16349" w:themeColor="accent1" w:sz="8" w:space="0"/>
          <w:bottom w:val="single" w:color="D16349" w:themeColor="accent1" w:sz="8" w:space="0"/>
          <w:right w:val="single" w:color="D16349" w:themeColor="accent1" w:sz="8" w:space="0"/>
          <w:insideV w:val="single" w:sz="8" w:space="0"/>
        </w:tcBorders>
      </w:tcPr>
    </w:tblStylePr>
  </w:style>
  <w:style w:type="table" w:styleId="167">
    <w:name w:val="Light Grid Accent 2"/>
    <w:basedOn w:val="106"/>
    <w:semiHidden/>
    <w:unhideWhenUsed/>
    <w:uiPriority w:val="62"/>
    <w:pPr>
      <w:spacing w:after="0" w:line="240" w:lineRule="auto"/>
    </w:pPr>
    <w:tblPr>
      <w:tblBorders>
        <w:top w:val="single" w:color="CCB400" w:themeColor="accent2" w:sz="8" w:space="0"/>
        <w:left w:val="single" w:color="CCB400" w:themeColor="accent2" w:sz="8" w:space="0"/>
        <w:bottom w:val="single" w:color="CCB400" w:themeColor="accent2" w:sz="8" w:space="0"/>
        <w:right w:val="single" w:color="CCB400" w:themeColor="accent2" w:sz="8" w:space="0"/>
        <w:insideH w:val="single" w:color="CCB400" w:themeColor="accent2" w:sz="8" w:space="0"/>
        <w:insideV w:val="single" w:color="CCB400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CB400" w:themeColor="accent2" w:sz="8" w:space="0"/>
          <w:left w:val="single" w:color="CCB400" w:themeColor="accent2" w:sz="8" w:space="0"/>
          <w:bottom w:val="single" w:color="CCB400" w:themeColor="accent2" w:sz="18" w:space="0"/>
          <w:right w:val="single" w:color="CCB400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CB400" w:themeColor="accent2" w:sz="6" w:space="0"/>
          <w:left w:val="single" w:color="CCB400" w:themeColor="accent2" w:sz="8" w:space="0"/>
          <w:bottom w:val="single" w:color="CCB400" w:themeColor="accent2" w:sz="8" w:space="0"/>
          <w:right w:val="single" w:color="CCB400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CB400" w:themeColor="accent2" w:sz="8" w:space="0"/>
          <w:left w:val="single" w:color="CCB400" w:themeColor="accent2" w:sz="8" w:space="0"/>
          <w:bottom w:val="single" w:color="CCB400" w:themeColor="accent2" w:sz="8" w:space="0"/>
          <w:right w:val="single" w:color="CCB400" w:themeColor="accent2" w:sz="8" w:space="0"/>
        </w:tcBorders>
      </w:tcPr>
    </w:tblStylePr>
    <w:tblStylePr w:type="band1Vert">
      <w:tblPr/>
      <w:tcPr>
        <w:tcBorders>
          <w:top w:val="single" w:color="CCB400" w:themeColor="accent2" w:sz="8" w:space="0"/>
          <w:left w:val="single" w:color="CCB400" w:themeColor="accent2" w:sz="8" w:space="0"/>
          <w:bottom w:val="single" w:color="CCB400" w:themeColor="accent2" w:sz="8" w:space="0"/>
          <w:right w:val="single" w:color="CCB400" w:themeColor="accent2" w:sz="8" w:space="0"/>
        </w:tcBorders>
        <w:shd w:val="clear" w:color="auto" w:fill="FFF6B3" w:themeFill="accent2" w:themeFillTint="3F"/>
      </w:tcPr>
    </w:tblStylePr>
    <w:tblStylePr w:type="band1Horz">
      <w:tblPr/>
      <w:tcPr>
        <w:tcBorders>
          <w:top w:val="single" w:color="CCB400" w:themeColor="accent2" w:sz="8" w:space="0"/>
          <w:left w:val="single" w:color="CCB400" w:themeColor="accent2" w:sz="8" w:space="0"/>
          <w:bottom w:val="single" w:color="CCB400" w:themeColor="accent2" w:sz="8" w:space="0"/>
          <w:right w:val="single" w:color="CCB400" w:themeColor="accent2" w:sz="8" w:space="0"/>
          <w:insideV w:val="single" w:sz="8" w:space="0"/>
        </w:tcBorders>
        <w:shd w:val="clear" w:color="auto" w:fill="FFF6B3" w:themeFill="accent2" w:themeFillTint="3F"/>
      </w:tcPr>
    </w:tblStylePr>
    <w:tblStylePr w:type="band2Horz">
      <w:tblPr/>
      <w:tcPr>
        <w:tcBorders>
          <w:top w:val="single" w:color="CCB400" w:themeColor="accent2" w:sz="8" w:space="0"/>
          <w:left w:val="single" w:color="CCB400" w:themeColor="accent2" w:sz="8" w:space="0"/>
          <w:bottom w:val="single" w:color="CCB400" w:themeColor="accent2" w:sz="8" w:space="0"/>
          <w:right w:val="single" w:color="CCB400" w:themeColor="accent2" w:sz="8" w:space="0"/>
          <w:insideV w:val="single" w:sz="8" w:space="0"/>
        </w:tcBorders>
      </w:tcPr>
    </w:tblStylePr>
  </w:style>
  <w:style w:type="table" w:styleId="168">
    <w:name w:val="Light Grid Accent 3"/>
    <w:basedOn w:val="106"/>
    <w:semiHidden/>
    <w:unhideWhenUsed/>
    <w:uiPriority w:val="62"/>
    <w:pPr>
      <w:spacing w:after="0" w:line="240" w:lineRule="auto"/>
    </w:pPr>
    <w:tblPr>
      <w:tblBorders>
        <w:top w:val="single" w:color="8CADAE" w:themeColor="accent3" w:sz="8" w:space="0"/>
        <w:left w:val="single" w:color="8CADAE" w:themeColor="accent3" w:sz="8" w:space="0"/>
        <w:bottom w:val="single" w:color="8CADAE" w:themeColor="accent3" w:sz="8" w:space="0"/>
        <w:right w:val="single" w:color="8CADAE" w:themeColor="accent3" w:sz="8" w:space="0"/>
        <w:insideH w:val="single" w:color="8CADAE" w:themeColor="accent3" w:sz="8" w:space="0"/>
        <w:insideV w:val="single" w:color="8CADAE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CADAE" w:themeColor="accent3" w:sz="8" w:space="0"/>
          <w:left w:val="single" w:color="8CADAE" w:themeColor="accent3" w:sz="8" w:space="0"/>
          <w:bottom w:val="single" w:color="8CADAE" w:themeColor="accent3" w:sz="18" w:space="0"/>
          <w:right w:val="single" w:color="8CADAE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CADAE" w:themeColor="accent3" w:sz="6" w:space="0"/>
          <w:left w:val="single" w:color="8CADAE" w:themeColor="accent3" w:sz="8" w:space="0"/>
          <w:bottom w:val="single" w:color="8CADAE" w:themeColor="accent3" w:sz="8" w:space="0"/>
          <w:right w:val="single" w:color="8CADAE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CADAE" w:themeColor="accent3" w:sz="8" w:space="0"/>
          <w:left w:val="single" w:color="8CADAE" w:themeColor="accent3" w:sz="8" w:space="0"/>
          <w:bottom w:val="single" w:color="8CADAE" w:themeColor="accent3" w:sz="8" w:space="0"/>
          <w:right w:val="single" w:color="8CADAE" w:themeColor="accent3" w:sz="8" w:space="0"/>
        </w:tcBorders>
      </w:tcPr>
    </w:tblStylePr>
    <w:tblStylePr w:type="band1Vert">
      <w:tblPr/>
      <w:tcPr>
        <w:tcBorders>
          <w:top w:val="single" w:color="8CADAE" w:themeColor="accent3" w:sz="8" w:space="0"/>
          <w:left w:val="single" w:color="8CADAE" w:themeColor="accent3" w:sz="8" w:space="0"/>
          <w:bottom w:val="single" w:color="8CADAE" w:themeColor="accent3" w:sz="8" w:space="0"/>
          <w:right w:val="single" w:color="8CADAE" w:themeColor="accent3" w:sz="8" w:space="0"/>
        </w:tcBorders>
        <w:shd w:val="clear" w:color="auto" w:fill="E2EAEA" w:themeFill="accent3" w:themeFillTint="3F"/>
      </w:tcPr>
    </w:tblStylePr>
    <w:tblStylePr w:type="band1Horz">
      <w:tblPr/>
      <w:tcPr>
        <w:tcBorders>
          <w:top w:val="single" w:color="8CADAE" w:themeColor="accent3" w:sz="8" w:space="0"/>
          <w:left w:val="single" w:color="8CADAE" w:themeColor="accent3" w:sz="8" w:space="0"/>
          <w:bottom w:val="single" w:color="8CADAE" w:themeColor="accent3" w:sz="8" w:space="0"/>
          <w:right w:val="single" w:color="8CADAE" w:themeColor="accent3" w:sz="8" w:space="0"/>
          <w:insideV w:val="single" w:sz="8" w:space="0"/>
        </w:tcBorders>
        <w:shd w:val="clear" w:color="auto" w:fill="E2EAEA" w:themeFill="accent3" w:themeFillTint="3F"/>
      </w:tcPr>
    </w:tblStylePr>
    <w:tblStylePr w:type="band2Horz">
      <w:tblPr/>
      <w:tcPr>
        <w:tcBorders>
          <w:top w:val="single" w:color="8CADAE" w:themeColor="accent3" w:sz="8" w:space="0"/>
          <w:left w:val="single" w:color="8CADAE" w:themeColor="accent3" w:sz="8" w:space="0"/>
          <w:bottom w:val="single" w:color="8CADAE" w:themeColor="accent3" w:sz="8" w:space="0"/>
          <w:right w:val="single" w:color="8CADAE" w:themeColor="accent3" w:sz="8" w:space="0"/>
          <w:insideV w:val="single" w:sz="8" w:space="0"/>
        </w:tcBorders>
      </w:tcPr>
    </w:tblStylePr>
  </w:style>
  <w:style w:type="table" w:styleId="169">
    <w:name w:val="Light Grid Accent 4"/>
    <w:basedOn w:val="106"/>
    <w:semiHidden/>
    <w:unhideWhenUsed/>
    <w:uiPriority w:val="62"/>
    <w:pPr>
      <w:spacing w:after="0" w:line="240" w:lineRule="auto"/>
    </w:pPr>
    <w:tblPr>
      <w:tblBorders>
        <w:top w:val="single" w:color="8C7B70" w:themeColor="accent4" w:sz="8" w:space="0"/>
        <w:left w:val="single" w:color="8C7B70" w:themeColor="accent4" w:sz="8" w:space="0"/>
        <w:bottom w:val="single" w:color="8C7B70" w:themeColor="accent4" w:sz="8" w:space="0"/>
        <w:right w:val="single" w:color="8C7B70" w:themeColor="accent4" w:sz="8" w:space="0"/>
        <w:insideH w:val="single" w:color="8C7B70" w:themeColor="accent4" w:sz="8" w:space="0"/>
        <w:insideV w:val="single" w:color="8C7B7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C7B70" w:themeColor="accent4" w:sz="8" w:space="0"/>
          <w:left w:val="single" w:color="8C7B70" w:themeColor="accent4" w:sz="8" w:space="0"/>
          <w:bottom w:val="single" w:color="8C7B70" w:themeColor="accent4" w:sz="18" w:space="0"/>
          <w:right w:val="single" w:color="8C7B70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C7B70" w:themeColor="accent4" w:sz="6" w:space="0"/>
          <w:left w:val="single" w:color="8C7B70" w:themeColor="accent4" w:sz="8" w:space="0"/>
          <w:bottom w:val="single" w:color="8C7B70" w:themeColor="accent4" w:sz="8" w:space="0"/>
          <w:right w:val="single" w:color="8C7B70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C7B70" w:themeColor="accent4" w:sz="8" w:space="0"/>
          <w:left w:val="single" w:color="8C7B70" w:themeColor="accent4" w:sz="8" w:space="0"/>
          <w:bottom w:val="single" w:color="8C7B70" w:themeColor="accent4" w:sz="8" w:space="0"/>
          <w:right w:val="single" w:color="8C7B70" w:themeColor="accent4" w:sz="8" w:space="0"/>
        </w:tcBorders>
      </w:tcPr>
    </w:tblStylePr>
    <w:tblStylePr w:type="band1Vert">
      <w:tblPr/>
      <w:tcPr>
        <w:tcBorders>
          <w:top w:val="single" w:color="8C7B70" w:themeColor="accent4" w:sz="8" w:space="0"/>
          <w:left w:val="single" w:color="8C7B70" w:themeColor="accent4" w:sz="8" w:space="0"/>
          <w:bottom w:val="single" w:color="8C7B70" w:themeColor="accent4" w:sz="8" w:space="0"/>
          <w:right w:val="single" w:color="8C7B70" w:themeColor="accent4" w:sz="8" w:space="0"/>
        </w:tcBorders>
        <w:shd w:val="clear" w:color="auto" w:fill="E2DEDB" w:themeFill="accent4" w:themeFillTint="3F"/>
      </w:tcPr>
    </w:tblStylePr>
    <w:tblStylePr w:type="band1Horz">
      <w:tblPr/>
      <w:tcPr>
        <w:tcBorders>
          <w:top w:val="single" w:color="8C7B70" w:themeColor="accent4" w:sz="8" w:space="0"/>
          <w:left w:val="single" w:color="8C7B70" w:themeColor="accent4" w:sz="8" w:space="0"/>
          <w:bottom w:val="single" w:color="8C7B70" w:themeColor="accent4" w:sz="8" w:space="0"/>
          <w:right w:val="single" w:color="8C7B70" w:themeColor="accent4" w:sz="8" w:space="0"/>
          <w:insideV w:val="single" w:sz="8" w:space="0"/>
        </w:tcBorders>
        <w:shd w:val="clear" w:color="auto" w:fill="E2DEDB" w:themeFill="accent4" w:themeFillTint="3F"/>
      </w:tcPr>
    </w:tblStylePr>
    <w:tblStylePr w:type="band2Horz">
      <w:tblPr/>
      <w:tcPr>
        <w:tcBorders>
          <w:top w:val="single" w:color="8C7B70" w:themeColor="accent4" w:sz="8" w:space="0"/>
          <w:left w:val="single" w:color="8C7B70" w:themeColor="accent4" w:sz="8" w:space="0"/>
          <w:bottom w:val="single" w:color="8C7B70" w:themeColor="accent4" w:sz="8" w:space="0"/>
          <w:right w:val="single" w:color="8C7B70" w:themeColor="accent4" w:sz="8" w:space="0"/>
          <w:insideV w:val="single" w:sz="8" w:space="0"/>
        </w:tcBorders>
      </w:tcPr>
    </w:tblStylePr>
  </w:style>
  <w:style w:type="table" w:styleId="170">
    <w:name w:val="Light Grid Accent 5"/>
    <w:basedOn w:val="106"/>
    <w:semiHidden/>
    <w:unhideWhenUsed/>
    <w:uiPriority w:val="62"/>
    <w:pPr>
      <w:spacing w:after="0" w:line="240" w:lineRule="auto"/>
    </w:pPr>
    <w:tblPr>
      <w:tblBorders>
        <w:top w:val="single" w:color="8FB08C" w:themeColor="accent5" w:sz="8" w:space="0"/>
        <w:left w:val="single" w:color="8FB08C" w:themeColor="accent5" w:sz="8" w:space="0"/>
        <w:bottom w:val="single" w:color="8FB08C" w:themeColor="accent5" w:sz="8" w:space="0"/>
        <w:right w:val="single" w:color="8FB08C" w:themeColor="accent5" w:sz="8" w:space="0"/>
        <w:insideH w:val="single" w:color="8FB08C" w:themeColor="accent5" w:sz="8" w:space="0"/>
        <w:insideV w:val="single" w:color="8FB08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FB08C" w:themeColor="accent5" w:sz="8" w:space="0"/>
          <w:left w:val="single" w:color="8FB08C" w:themeColor="accent5" w:sz="8" w:space="0"/>
          <w:bottom w:val="single" w:color="8FB08C" w:themeColor="accent5" w:sz="18" w:space="0"/>
          <w:right w:val="single" w:color="8FB08C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FB08C" w:themeColor="accent5" w:sz="6" w:space="0"/>
          <w:left w:val="single" w:color="8FB08C" w:themeColor="accent5" w:sz="8" w:space="0"/>
          <w:bottom w:val="single" w:color="8FB08C" w:themeColor="accent5" w:sz="8" w:space="0"/>
          <w:right w:val="single" w:color="8FB08C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FB08C" w:themeColor="accent5" w:sz="8" w:space="0"/>
          <w:left w:val="single" w:color="8FB08C" w:themeColor="accent5" w:sz="8" w:space="0"/>
          <w:bottom w:val="single" w:color="8FB08C" w:themeColor="accent5" w:sz="8" w:space="0"/>
          <w:right w:val="single" w:color="8FB08C" w:themeColor="accent5" w:sz="8" w:space="0"/>
        </w:tcBorders>
      </w:tcPr>
    </w:tblStylePr>
    <w:tblStylePr w:type="band1Vert">
      <w:tblPr/>
      <w:tcPr>
        <w:tcBorders>
          <w:top w:val="single" w:color="8FB08C" w:themeColor="accent5" w:sz="8" w:space="0"/>
          <w:left w:val="single" w:color="8FB08C" w:themeColor="accent5" w:sz="8" w:space="0"/>
          <w:bottom w:val="single" w:color="8FB08C" w:themeColor="accent5" w:sz="8" w:space="0"/>
          <w:right w:val="single" w:color="8FB08C" w:themeColor="accent5" w:sz="8" w:space="0"/>
        </w:tcBorders>
        <w:shd w:val="clear" w:color="auto" w:fill="E3EBE2" w:themeFill="accent5" w:themeFillTint="3F"/>
      </w:tcPr>
    </w:tblStylePr>
    <w:tblStylePr w:type="band1Horz">
      <w:tblPr/>
      <w:tcPr>
        <w:tcBorders>
          <w:top w:val="single" w:color="8FB08C" w:themeColor="accent5" w:sz="8" w:space="0"/>
          <w:left w:val="single" w:color="8FB08C" w:themeColor="accent5" w:sz="8" w:space="0"/>
          <w:bottom w:val="single" w:color="8FB08C" w:themeColor="accent5" w:sz="8" w:space="0"/>
          <w:right w:val="single" w:color="8FB08C" w:themeColor="accent5" w:sz="8" w:space="0"/>
          <w:insideV w:val="single" w:sz="8" w:space="0"/>
        </w:tcBorders>
        <w:shd w:val="clear" w:color="auto" w:fill="E3EBE2" w:themeFill="accent5" w:themeFillTint="3F"/>
      </w:tcPr>
    </w:tblStylePr>
    <w:tblStylePr w:type="band2Horz">
      <w:tblPr/>
      <w:tcPr>
        <w:tcBorders>
          <w:top w:val="single" w:color="8FB08C" w:themeColor="accent5" w:sz="8" w:space="0"/>
          <w:left w:val="single" w:color="8FB08C" w:themeColor="accent5" w:sz="8" w:space="0"/>
          <w:bottom w:val="single" w:color="8FB08C" w:themeColor="accent5" w:sz="8" w:space="0"/>
          <w:right w:val="single" w:color="8FB08C" w:themeColor="accent5" w:sz="8" w:space="0"/>
          <w:insideV w:val="single" w:sz="8" w:space="0"/>
        </w:tcBorders>
      </w:tcPr>
    </w:tblStylePr>
  </w:style>
  <w:style w:type="table" w:styleId="171">
    <w:name w:val="Light Grid Accent 6"/>
    <w:basedOn w:val="106"/>
    <w:semiHidden/>
    <w:unhideWhenUsed/>
    <w:uiPriority w:val="62"/>
    <w:pPr>
      <w:spacing w:after="0" w:line="240" w:lineRule="auto"/>
    </w:pPr>
    <w:tblPr>
      <w:tblBorders>
        <w:top w:val="single" w:color="D19049" w:themeColor="accent6" w:sz="8" w:space="0"/>
        <w:left w:val="single" w:color="D19049" w:themeColor="accent6" w:sz="8" w:space="0"/>
        <w:bottom w:val="single" w:color="D19049" w:themeColor="accent6" w:sz="8" w:space="0"/>
        <w:right w:val="single" w:color="D19049" w:themeColor="accent6" w:sz="8" w:space="0"/>
        <w:insideH w:val="single" w:color="D19049" w:themeColor="accent6" w:sz="8" w:space="0"/>
        <w:insideV w:val="single" w:color="D19049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19049" w:themeColor="accent6" w:sz="8" w:space="0"/>
          <w:left w:val="single" w:color="D19049" w:themeColor="accent6" w:sz="8" w:space="0"/>
          <w:bottom w:val="single" w:color="D19049" w:themeColor="accent6" w:sz="18" w:space="0"/>
          <w:right w:val="single" w:color="D19049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19049" w:themeColor="accent6" w:sz="6" w:space="0"/>
          <w:left w:val="single" w:color="D19049" w:themeColor="accent6" w:sz="8" w:space="0"/>
          <w:bottom w:val="single" w:color="D19049" w:themeColor="accent6" w:sz="8" w:space="0"/>
          <w:right w:val="single" w:color="D19049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19049" w:themeColor="accent6" w:sz="8" w:space="0"/>
          <w:left w:val="single" w:color="D19049" w:themeColor="accent6" w:sz="8" w:space="0"/>
          <w:bottom w:val="single" w:color="D19049" w:themeColor="accent6" w:sz="8" w:space="0"/>
          <w:right w:val="single" w:color="D19049" w:themeColor="accent6" w:sz="8" w:space="0"/>
        </w:tcBorders>
      </w:tcPr>
    </w:tblStylePr>
    <w:tblStylePr w:type="band1Vert">
      <w:tblPr/>
      <w:tcPr>
        <w:tcBorders>
          <w:top w:val="single" w:color="D19049" w:themeColor="accent6" w:sz="8" w:space="0"/>
          <w:left w:val="single" w:color="D19049" w:themeColor="accent6" w:sz="8" w:space="0"/>
          <w:bottom w:val="single" w:color="D19049" w:themeColor="accent6" w:sz="8" w:space="0"/>
          <w:right w:val="single" w:color="D19049" w:themeColor="accent6" w:sz="8" w:space="0"/>
        </w:tcBorders>
        <w:shd w:val="clear" w:color="auto" w:fill="F3E3D2" w:themeFill="accent6" w:themeFillTint="3F"/>
      </w:tcPr>
    </w:tblStylePr>
    <w:tblStylePr w:type="band1Horz">
      <w:tblPr/>
      <w:tcPr>
        <w:tcBorders>
          <w:top w:val="single" w:color="D19049" w:themeColor="accent6" w:sz="8" w:space="0"/>
          <w:left w:val="single" w:color="D19049" w:themeColor="accent6" w:sz="8" w:space="0"/>
          <w:bottom w:val="single" w:color="D19049" w:themeColor="accent6" w:sz="8" w:space="0"/>
          <w:right w:val="single" w:color="D19049" w:themeColor="accent6" w:sz="8" w:space="0"/>
          <w:insideV w:val="single" w:sz="8" w:space="0"/>
        </w:tcBorders>
        <w:shd w:val="clear" w:color="auto" w:fill="F3E3D2" w:themeFill="accent6" w:themeFillTint="3F"/>
      </w:tcPr>
    </w:tblStylePr>
    <w:tblStylePr w:type="band2Horz">
      <w:tblPr/>
      <w:tcPr>
        <w:tcBorders>
          <w:top w:val="single" w:color="D19049" w:themeColor="accent6" w:sz="8" w:space="0"/>
          <w:left w:val="single" w:color="D19049" w:themeColor="accent6" w:sz="8" w:space="0"/>
          <w:bottom w:val="single" w:color="D19049" w:themeColor="accent6" w:sz="8" w:space="0"/>
          <w:right w:val="single" w:color="D19049" w:themeColor="accent6" w:sz="8" w:space="0"/>
          <w:insideV w:val="single" w:sz="8" w:space="0"/>
        </w:tcBorders>
      </w:tcPr>
    </w:tblStylePr>
  </w:style>
  <w:style w:type="table" w:styleId="172">
    <w:name w:val="Medium Shading 1"/>
    <w:basedOn w:val="106"/>
    <w:semiHidden/>
    <w:unhideWhenUsed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06"/>
    <w:uiPriority w:val="63"/>
    <w:pPr>
      <w:spacing w:after="0" w:line="240" w:lineRule="auto"/>
    </w:pPr>
    <w:tblPr>
      <w:tblBorders>
        <w:top w:val="single" w:color="DC8A76" w:themeColor="accent1" w:themeTint="BF" w:sz="8" w:space="0"/>
        <w:left w:val="single" w:color="DC8A76" w:themeColor="accent1" w:themeTint="BF" w:sz="8" w:space="0"/>
        <w:bottom w:val="single" w:color="DC8A76" w:themeColor="accent1" w:themeTint="BF" w:sz="8" w:space="0"/>
        <w:right w:val="single" w:color="DC8A76" w:themeColor="accent1" w:themeTint="BF" w:sz="8" w:space="0"/>
        <w:insideH w:val="single" w:color="DC8A7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DC8A76" w:themeColor="accent1" w:themeTint="BF" w:sz="8" w:space="0"/>
          <w:left w:val="single" w:color="DC8A76" w:themeColor="accent1" w:themeTint="BF" w:sz="8" w:space="0"/>
          <w:bottom w:val="single" w:color="DC8A76" w:themeColor="accent1" w:themeTint="BF" w:sz="8" w:space="0"/>
          <w:right w:val="single" w:color="DC8A76" w:themeColor="accent1" w:themeTint="BF" w:sz="8" w:space="0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C8A76" w:themeColor="accent1" w:themeTint="BF" w:sz="6" w:space="0"/>
          <w:left w:val="single" w:color="DC8A76" w:themeColor="accent1" w:themeTint="BF" w:sz="8" w:space="0"/>
          <w:bottom w:val="single" w:color="DC8A76" w:themeColor="accent1" w:themeTint="BF" w:sz="8" w:space="0"/>
          <w:right w:val="single" w:color="DC8A7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D8D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06"/>
    <w:semiHidden/>
    <w:unhideWhenUsed/>
    <w:uiPriority w:val="63"/>
    <w:pPr>
      <w:spacing w:after="0" w:line="240" w:lineRule="auto"/>
    </w:pPr>
    <w:tblPr>
      <w:tblBorders>
        <w:top w:val="single" w:color="FFE419" w:themeColor="accent2" w:themeTint="BF" w:sz="8" w:space="0"/>
        <w:left w:val="single" w:color="FFE419" w:themeColor="accent2" w:themeTint="BF" w:sz="8" w:space="0"/>
        <w:bottom w:val="single" w:color="FFE419" w:themeColor="accent2" w:themeTint="BF" w:sz="8" w:space="0"/>
        <w:right w:val="single" w:color="FFE419" w:themeColor="accent2" w:themeTint="BF" w:sz="8" w:space="0"/>
        <w:insideH w:val="single" w:color="FFE41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E419" w:themeColor="accent2" w:themeTint="BF" w:sz="8" w:space="0"/>
          <w:left w:val="single" w:color="FFE419" w:themeColor="accent2" w:themeTint="BF" w:sz="8" w:space="0"/>
          <w:bottom w:val="single" w:color="FFE419" w:themeColor="accent2" w:themeTint="BF" w:sz="8" w:space="0"/>
          <w:right w:val="single" w:color="FFE419" w:themeColor="accent2" w:themeTint="BF" w:sz="8" w:space="0"/>
          <w:insideH w:val="nil"/>
          <w:insideV w:val="nil"/>
        </w:tcBorders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E419" w:themeColor="accent2" w:themeTint="BF" w:sz="6" w:space="0"/>
          <w:left w:val="single" w:color="FFE419" w:themeColor="accent2" w:themeTint="BF" w:sz="8" w:space="0"/>
          <w:bottom w:val="single" w:color="FFE419" w:themeColor="accent2" w:themeTint="BF" w:sz="8" w:space="0"/>
          <w:right w:val="single" w:color="FFE41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B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6B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06"/>
    <w:semiHidden/>
    <w:unhideWhenUsed/>
    <w:uiPriority w:val="63"/>
    <w:pPr>
      <w:spacing w:after="0" w:line="240" w:lineRule="auto"/>
    </w:pPr>
    <w:tblPr>
      <w:tblBorders>
        <w:top w:val="single" w:color="A8C1C2" w:themeColor="accent3" w:themeTint="BF" w:sz="8" w:space="0"/>
        <w:left w:val="single" w:color="A8C1C2" w:themeColor="accent3" w:themeTint="BF" w:sz="8" w:space="0"/>
        <w:bottom w:val="single" w:color="A8C1C2" w:themeColor="accent3" w:themeTint="BF" w:sz="8" w:space="0"/>
        <w:right w:val="single" w:color="A8C1C2" w:themeColor="accent3" w:themeTint="BF" w:sz="8" w:space="0"/>
        <w:insideH w:val="single" w:color="A8C1C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8C1C2" w:themeColor="accent3" w:themeTint="BF" w:sz="8" w:space="0"/>
          <w:left w:val="single" w:color="A8C1C2" w:themeColor="accent3" w:themeTint="BF" w:sz="8" w:space="0"/>
          <w:bottom w:val="single" w:color="A8C1C2" w:themeColor="accent3" w:themeTint="BF" w:sz="8" w:space="0"/>
          <w:right w:val="single" w:color="A8C1C2" w:themeColor="accent3" w:themeTint="BF" w:sz="8" w:space="0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8C1C2" w:themeColor="accent3" w:themeTint="BF" w:sz="6" w:space="0"/>
          <w:left w:val="single" w:color="A8C1C2" w:themeColor="accent3" w:themeTint="BF" w:sz="8" w:space="0"/>
          <w:bottom w:val="single" w:color="A8C1C2" w:themeColor="accent3" w:themeTint="BF" w:sz="8" w:space="0"/>
          <w:right w:val="single" w:color="A8C1C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A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A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06"/>
    <w:semiHidden/>
    <w:unhideWhenUsed/>
    <w:uiPriority w:val="63"/>
    <w:pPr>
      <w:spacing w:after="0" w:line="240" w:lineRule="auto"/>
    </w:pPr>
    <w:tblPr>
      <w:tblBorders>
        <w:top w:val="single" w:color="A99C93" w:themeColor="accent4" w:themeTint="BF" w:sz="8" w:space="0"/>
        <w:left w:val="single" w:color="A99C93" w:themeColor="accent4" w:themeTint="BF" w:sz="8" w:space="0"/>
        <w:bottom w:val="single" w:color="A99C93" w:themeColor="accent4" w:themeTint="BF" w:sz="8" w:space="0"/>
        <w:right w:val="single" w:color="A99C93" w:themeColor="accent4" w:themeTint="BF" w:sz="8" w:space="0"/>
        <w:insideH w:val="single" w:color="A99C93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99C93" w:themeColor="accent4" w:themeTint="BF" w:sz="8" w:space="0"/>
          <w:left w:val="single" w:color="A99C93" w:themeColor="accent4" w:themeTint="BF" w:sz="8" w:space="0"/>
          <w:bottom w:val="single" w:color="A99C93" w:themeColor="accent4" w:themeTint="BF" w:sz="8" w:space="0"/>
          <w:right w:val="single" w:color="A99C93" w:themeColor="accent4" w:themeTint="BF" w:sz="8" w:space="0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99C93" w:themeColor="accent4" w:themeTint="BF" w:sz="6" w:space="0"/>
          <w:left w:val="single" w:color="A99C93" w:themeColor="accent4" w:themeTint="BF" w:sz="8" w:space="0"/>
          <w:bottom w:val="single" w:color="A99C93" w:themeColor="accent4" w:themeTint="BF" w:sz="8" w:space="0"/>
          <w:right w:val="single" w:color="A99C93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E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06"/>
    <w:semiHidden/>
    <w:unhideWhenUsed/>
    <w:uiPriority w:val="63"/>
    <w:pPr>
      <w:spacing w:after="0" w:line="240" w:lineRule="auto"/>
    </w:pPr>
    <w:tblPr>
      <w:tblBorders>
        <w:top w:val="single" w:color="ABC3A8" w:themeColor="accent5" w:themeTint="BF" w:sz="8" w:space="0"/>
        <w:left w:val="single" w:color="ABC3A8" w:themeColor="accent5" w:themeTint="BF" w:sz="8" w:space="0"/>
        <w:bottom w:val="single" w:color="ABC3A8" w:themeColor="accent5" w:themeTint="BF" w:sz="8" w:space="0"/>
        <w:right w:val="single" w:color="ABC3A8" w:themeColor="accent5" w:themeTint="BF" w:sz="8" w:space="0"/>
        <w:insideH w:val="single" w:color="ABC3A8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BC3A8" w:themeColor="accent5" w:themeTint="BF" w:sz="8" w:space="0"/>
          <w:left w:val="single" w:color="ABC3A8" w:themeColor="accent5" w:themeTint="BF" w:sz="8" w:space="0"/>
          <w:bottom w:val="single" w:color="ABC3A8" w:themeColor="accent5" w:themeTint="BF" w:sz="8" w:space="0"/>
          <w:right w:val="single" w:color="ABC3A8" w:themeColor="accent5" w:themeTint="BF" w:sz="8" w:space="0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C3A8" w:themeColor="accent5" w:themeTint="BF" w:sz="6" w:space="0"/>
          <w:left w:val="single" w:color="ABC3A8" w:themeColor="accent5" w:themeTint="BF" w:sz="8" w:space="0"/>
          <w:bottom w:val="single" w:color="ABC3A8" w:themeColor="accent5" w:themeTint="BF" w:sz="8" w:space="0"/>
          <w:right w:val="single" w:color="ABC3A8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B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06"/>
    <w:semiHidden/>
    <w:unhideWhenUsed/>
    <w:uiPriority w:val="63"/>
    <w:pPr>
      <w:spacing w:after="0" w:line="240" w:lineRule="auto"/>
    </w:pPr>
    <w:tblPr>
      <w:tblBorders>
        <w:top w:val="single" w:color="DCAB76" w:themeColor="accent6" w:themeTint="BF" w:sz="8" w:space="0"/>
        <w:left w:val="single" w:color="DCAB76" w:themeColor="accent6" w:themeTint="BF" w:sz="8" w:space="0"/>
        <w:bottom w:val="single" w:color="DCAB76" w:themeColor="accent6" w:themeTint="BF" w:sz="8" w:space="0"/>
        <w:right w:val="single" w:color="DCAB76" w:themeColor="accent6" w:themeTint="BF" w:sz="8" w:space="0"/>
        <w:insideH w:val="single" w:color="DCAB76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DCAB76" w:themeColor="accent6" w:themeTint="BF" w:sz="8" w:space="0"/>
          <w:left w:val="single" w:color="DCAB76" w:themeColor="accent6" w:themeTint="BF" w:sz="8" w:space="0"/>
          <w:bottom w:val="single" w:color="DCAB76" w:themeColor="accent6" w:themeTint="BF" w:sz="8" w:space="0"/>
          <w:right w:val="single" w:color="DCAB76" w:themeColor="accent6" w:themeTint="BF" w:sz="8" w:space="0"/>
          <w:insideH w:val="nil"/>
          <w:insideV w:val="nil"/>
        </w:tcBorders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CAB76" w:themeColor="accent6" w:themeTint="BF" w:sz="6" w:space="0"/>
          <w:left w:val="single" w:color="DCAB76" w:themeColor="accent6" w:themeTint="BF" w:sz="8" w:space="0"/>
          <w:bottom w:val="single" w:color="DCAB76" w:themeColor="accent6" w:themeTint="BF" w:sz="8" w:space="0"/>
          <w:right w:val="single" w:color="DCAB76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D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D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06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06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1634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06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CB4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06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06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06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06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190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06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646B86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7">
    <w:name w:val="Medium List 1 Accent 1"/>
    <w:basedOn w:val="106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16349" w:themeColor="accent1" w:sz="8" w:space="0"/>
        <w:bottom w:val="single" w:color="D16349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16349" w:themeColor="accent1" w:sz="8" w:space="0"/>
        </w:tcBorders>
      </w:tcPr>
    </w:tblStylePr>
    <w:tblStylePr w:type="lastRow">
      <w:rPr>
        <w:b/>
        <w:bCs/>
        <w:color w:val="646B86" w:themeColor="text2"/>
        <w14:textFill>
          <w14:solidFill>
            <w14:schemeClr w14:val="tx2"/>
          </w14:solidFill>
        </w14:textFill>
      </w:rPr>
      <w:tblPr/>
      <w:tcPr>
        <w:tcBorders>
          <w:top w:val="single" w:color="D16349" w:themeColor="accent1" w:sz="8" w:space="0"/>
          <w:bottom w:val="single" w:color="D1634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16349" w:themeColor="accent1" w:sz="8" w:space="0"/>
          <w:bottom w:val="single" w:color="D16349" w:themeColor="accent1" w:sz="8" w:space="0"/>
        </w:tcBorders>
      </w:tcPr>
    </w:tblStylePr>
    <w:tblStylePr w:type="band1Vert">
      <w:tblPr/>
      <w:tcPr>
        <w:shd w:val="clear" w:color="auto" w:fill="F3D8D2" w:themeFill="accent1" w:themeFillTint="3F"/>
      </w:tcPr>
    </w:tblStylePr>
    <w:tblStylePr w:type="band1Horz">
      <w:tblPr/>
      <w:tcPr>
        <w:shd w:val="clear" w:color="auto" w:fill="F3D8D2" w:themeFill="accent1" w:themeFillTint="3F"/>
      </w:tcPr>
    </w:tblStylePr>
  </w:style>
  <w:style w:type="table" w:styleId="188">
    <w:name w:val="Medium List 1 Accent 2"/>
    <w:basedOn w:val="106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CB400" w:themeColor="accent2" w:sz="8" w:space="0"/>
        <w:bottom w:val="single" w:color="CCB400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CB400" w:themeColor="accent2" w:sz="8" w:space="0"/>
        </w:tcBorders>
      </w:tcPr>
    </w:tblStylePr>
    <w:tblStylePr w:type="lastRow">
      <w:rPr>
        <w:b/>
        <w:bCs/>
        <w:color w:val="646B86" w:themeColor="text2"/>
        <w14:textFill>
          <w14:solidFill>
            <w14:schemeClr w14:val="tx2"/>
          </w14:solidFill>
        </w14:textFill>
      </w:rPr>
      <w:tblPr/>
      <w:tcPr>
        <w:tcBorders>
          <w:top w:val="single" w:color="CCB400" w:themeColor="accent2" w:sz="8" w:space="0"/>
          <w:bottom w:val="single" w:color="CCB400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CB400" w:themeColor="accent2" w:sz="8" w:space="0"/>
          <w:bottom w:val="single" w:color="CCB400" w:themeColor="accent2" w:sz="8" w:space="0"/>
        </w:tcBorders>
      </w:tcPr>
    </w:tblStylePr>
    <w:tblStylePr w:type="band1Vert">
      <w:tblPr/>
      <w:tcPr>
        <w:shd w:val="clear" w:color="auto" w:fill="FFF6B3" w:themeFill="accent2" w:themeFillTint="3F"/>
      </w:tcPr>
    </w:tblStylePr>
    <w:tblStylePr w:type="band1Horz">
      <w:tblPr/>
      <w:tcPr>
        <w:shd w:val="clear" w:color="auto" w:fill="FFF6B3" w:themeFill="accent2" w:themeFillTint="3F"/>
      </w:tcPr>
    </w:tblStylePr>
  </w:style>
  <w:style w:type="table" w:styleId="189">
    <w:name w:val="Medium List 1 Accent 3"/>
    <w:basedOn w:val="106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CADAE" w:themeColor="accent3" w:sz="8" w:space="0"/>
        <w:bottom w:val="single" w:color="8CADAE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CADAE" w:themeColor="accent3" w:sz="8" w:space="0"/>
        </w:tcBorders>
      </w:tcPr>
    </w:tblStylePr>
    <w:tblStylePr w:type="lastRow">
      <w:rPr>
        <w:b/>
        <w:bCs/>
        <w:color w:val="646B86" w:themeColor="text2"/>
        <w14:textFill>
          <w14:solidFill>
            <w14:schemeClr w14:val="tx2"/>
          </w14:solidFill>
        </w14:textFill>
      </w:rPr>
      <w:tblPr/>
      <w:tcPr>
        <w:tcBorders>
          <w:top w:val="single" w:color="8CADAE" w:themeColor="accent3" w:sz="8" w:space="0"/>
          <w:bottom w:val="single" w:color="8CADAE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CADAE" w:themeColor="accent3" w:sz="8" w:space="0"/>
          <w:bottom w:val="single" w:color="8CADAE" w:themeColor="accent3" w:sz="8" w:space="0"/>
        </w:tcBorders>
      </w:tcPr>
    </w:tblStylePr>
    <w:tblStylePr w:type="band1Vert">
      <w:tblPr/>
      <w:tcPr>
        <w:shd w:val="clear" w:color="auto" w:fill="E2EAEA" w:themeFill="accent3" w:themeFillTint="3F"/>
      </w:tcPr>
    </w:tblStylePr>
    <w:tblStylePr w:type="band1Horz">
      <w:tblPr/>
      <w:tcPr>
        <w:shd w:val="clear" w:color="auto" w:fill="E2EAEA" w:themeFill="accent3" w:themeFillTint="3F"/>
      </w:tcPr>
    </w:tblStylePr>
  </w:style>
  <w:style w:type="table" w:styleId="190">
    <w:name w:val="Medium List 1 Accent 4"/>
    <w:basedOn w:val="106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C7B70" w:themeColor="accent4" w:sz="8" w:space="0"/>
        <w:bottom w:val="single" w:color="8C7B7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C7B70" w:themeColor="accent4" w:sz="8" w:space="0"/>
        </w:tcBorders>
      </w:tcPr>
    </w:tblStylePr>
    <w:tblStylePr w:type="lastRow">
      <w:rPr>
        <w:b/>
        <w:bCs/>
        <w:color w:val="646B86" w:themeColor="text2"/>
        <w14:textFill>
          <w14:solidFill>
            <w14:schemeClr w14:val="tx2"/>
          </w14:solidFill>
        </w14:textFill>
      </w:rPr>
      <w:tblPr/>
      <w:tcPr>
        <w:tcBorders>
          <w:top w:val="single" w:color="8C7B70" w:themeColor="accent4" w:sz="8" w:space="0"/>
          <w:bottom w:val="single" w:color="8C7B7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C7B70" w:themeColor="accent4" w:sz="8" w:space="0"/>
          <w:bottom w:val="single" w:color="8C7B70" w:themeColor="accent4" w:sz="8" w:space="0"/>
        </w:tcBorders>
      </w:tcPr>
    </w:tblStylePr>
    <w:tblStylePr w:type="band1Vert">
      <w:tblPr/>
      <w:tcPr>
        <w:shd w:val="clear" w:color="auto" w:fill="E2DEDB" w:themeFill="accent4" w:themeFillTint="3F"/>
      </w:tcPr>
    </w:tblStylePr>
    <w:tblStylePr w:type="band1Horz">
      <w:tblPr/>
      <w:tcPr>
        <w:shd w:val="clear" w:color="auto" w:fill="E2DEDB" w:themeFill="accent4" w:themeFillTint="3F"/>
      </w:tcPr>
    </w:tblStylePr>
  </w:style>
  <w:style w:type="table" w:styleId="191">
    <w:name w:val="Medium List 1 Accent 5"/>
    <w:basedOn w:val="106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FB08C" w:themeColor="accent5" w:sz="8" w:space="0"/>
        <w:bottom w:val="single" w:color="8FB08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FB08C" w:themeColor="accent5" w:sz="8" w:space="0"/>
        </w:tcBorders>
      </w:tcPr>
    </w:tblStylePr>
    <w:tblStylePr w:type="lastRow">
      <w:rPr>
        <w:b/>
        <w:bCs/>
        <w:color w:val="646B86" w:themeColor="text2"/>
        <w14:textFill>
          <w14:solidFill>
            <w14:schemeClr w14:val="tx2"/>
          </w14:solidFill>
        </w14:textFill>
      </w:rPr>
      <w:tblPr/>
      <w:tcPr>
        <w:tcBorders>
          <w:top w:val="single" w:color="8FB08C" w:themeColor="accent5" w:sz="8" w:space="0"/>
          <w:bottom w:val="single" w:color="8FB08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FB08C" w:themeColor="accent5" w:sz="8" w:space="0"/>
          <w:bottom w:val="single" w:color="8FB08C" w:themeColor="accent5" w:sz="8" w:space="0"/>
        </w:tcBorders>
      </w:tcPr>
    </w:tblStylePr>
    <w:tblStylePr w:type="band1Vert">
      <w:tblPr/>
      <w:tcPr>
        <w:shd w:val="clear" w:color="auto" w:fill="E3EBE2" w:themeFill="accent5" w:themeFillTint="3F"/>
      </w:tcPr>
    </w:tblStylePr>
    <w:tblStylePr w:type="band1Horz">
      <w:tblPr/>
      <w:tcPr>
        <w:shd w:val="clear" w:color="auto" w:fill="E3EBE2" w:themeFill="accent5" w:themeFillTint="3F"/>
      </w:tcPr>
    </w:tblStylePr>
  </w:style>
  <w:style w:type="table" w:styleId="192">
    <w:name w:val="Medium List 1 Accent 6"/>
    <w:basedOn w:val="106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19049" w:themeColor="accent6" w:sz="8" w:space="0"/>
        <w:bottom w:val="single" w:color="D19049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19049" w:themeColor="accent6" w:sz="8" w:space="0"/>
        </w:tcBorders>
      </w:tcPr>
    </w:tblStylePr>
    <w:tblStylePr w:type="lastRow">
      <w:rPr>
        <w:b/>
        <w:bCs/>
        <w:color w:val="646B86" w:themeColor="text2"/>
        <w14:textFill>
          <w14:solidFill>
            <w14:schemeClr w14:val="tx2"/>
          </w14:solidFill>
        </w14:textFill>
      </w:rPr>
      <w:tblPr/>
      <w:tcPr>
        <w:tcBorders>
          <w:top w:val="single" w:color="D19049" w:themeColor="accent6" w:sz="8" w:space="0"/>
          <w:bottom w:val="single" w:color="D19049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19049" w:themeColor="accent6" w:sz="8" w:space="0"/>
          <w:bottom w:val="single" w:color="D19049" w:themeColor="accent6" w:sz="8" w:space="0"/>
        </w:tcBorders>
      </w:tcPr>
    </w:tblStylePr>
    <w:tblStylePr w:type="band1Vert">
      <w:tblPr/>
      <w:tcPr>
        <w:shd w:val="clear" w:color="auto" w:fill="F3E3D2" w:themeFill="accent6" w:themeFillTint="3F"/>
      </w:tcPr>
    </w:tblStylePr>
    <w:tblStylePr w:type="band1Horz">
      <w:tblPr/>
      <w:tcPr>
        <w:shd w:val="clear" w:color="auto" w:fill="F3E3D2" w:themeFill="accent6" w:themeFillTint="3F"/>
      </w:tcPr>
    </w:tblStylePr>
  </w:style>
  <w:style w:type="table" w:styleId="193">
    <w:name w:val="Medium List 2"/>
    <w:basedOn w:val="106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06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16349" w:themeColor="accent1" w:sz="8" w:space="0"/>
        <w:left w:val="single" w:color="D16349" w:themeColor="accent1" w:sz="8" w:space="0"/>
        <w:bottom w:val="single" w:color="D16349" w:themeColor="accent1" w:sz="8" w:space="0"/>
        <w:right w:val="single" w:color="D16349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16349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16349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16349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D8D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06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CB400" w:themeColor="accent2" w:sz="8" w:space="0"/>
        <w:left w:val="single" w:color="CCB400" w:themeColor="accent2" w:sz="8" w:space="0"/>
        <w:bottom w:val="single" w:color="CCB400" w:themeColor="accent2" w:sz="8" w:space="0"/>
        <w:right w:val="single" w:color="CCB400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CB4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CB400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CB400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6B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06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CADAE" w:themeColor="accent3" w:sz="8" w:space="0"/>
        <w:left w:val="single" w:color="8CADAE" w:themeColor="accent3" w:sz="8" w:space="0"/>
        <w:bottom w:val="single" w:color="8CADAE" w:themeColor="accent3" w:sz="8" w:space="0"/>
        <w:right w:val="single" w:color="8CADAE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CADAE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CADAE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CADAE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A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EA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06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C7B70" w:themeColor="accent4" w:sz="8" w:space="0"/>
        <w:left w:val="single" w:color="8C7B70" w:themeColor="accent4" w:sz="8" w:space="0"/>
        <w:bottom w:val="single" w:color="8C7B70" w:themeColor="accent4" w:sz="8" w:space="0"/>
        <w:right w:val="single" w:color="8C7B7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C7B7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C7B7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C7B7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E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06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FB08C" w:themeColor="accent5" w:sz="8" w:space="0"/>
        <w:left w:val="single" w:color="8FB08C" w:themeColor="accent5" w:sz="8" w:space="0"/>
        <w:bottom w:val="single" w:color="8FB08C" w:themeColor="accent5" w:sz="8" w:space="0"/>
        <w:right w:val="single" w:color="8FB08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FB08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FB08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FB08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B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06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19049" w:themeColor="accent6" w:sz="8" w:space="0"/>
        <w:left w:val="single" w:color="D19049" w:themeColor="accent6" w:sz="8" w:space="0"/>
        <w:bottom w:val="single" w:color="D19049" w:themeColor="accent6" w:sz="8" w:space="0"/>
        <w:right w:val="single" w:color="D19049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1904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19049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19049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D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06"/>
    <w:semiHidden/>
    <w:unhideWhenUsed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01">
    <w:name w:val="Medium Grid 1 Accent 1"/>
    <w:basedOn w:val="106"/>
    <w:semiHidden/>
    <w:unhideWhenUsed/>
    <w:uiPriority w:val="67"/>
    <w:pPr>
      <w:spacing w:after="0" w:line="240" w:lineRule="auto"/>
    </w:pPr>
    <w:tblPr>
      <w:tblBorders>
        <w:top w:val="single" w:color="DC8A76" w:themeColor="accent1" w:themeTint="BF" w:sz="8" w:space="0"/>
        <w:left w:val="single" w:color="DC8A76" w:themeColor="accent1" w:themeTint="BF" w:sz="8" w:space="0"/>
        <w:bottom w:val="single" w:color="DC8A76" w:themeColor="accent1" w:themeTint="BF" w:sz="8" w:space="0"/>
        <w:right w:val="single" w:color="DC8A76" w:themeColor="accent1" w:themeTint="BF" w:sz="8" w:space="0"/>
        <w:insideH w:val="single" w:color="DC8A76" w:themeColor="accent1" w:themeTint="BF" w:sz="8" w:space="0"/>
        <w:insideV w:val="single" w:color="DC8A76" w:themeColor="accent1" w:themeTint="BF" w:sz="8" w:space="0"/>
      </w:tblBorders>
    </w:tblPr>
    <w:tcPr>
      <w:shd w:val="clear" w:color="auto" w:fill="F3D8D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C8A7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B1A4" w:themeFill="accent1" w:themeFillTint="7F"/>
      </w:tcPr>
    </w:tblStylePr>
    <w:tblStylePr w:type="band1Horz">
      <w:tblPr/>
      <w:tcPr>
        <w:shd w:val="clear" w:color="auto" w:fill="E8B1A4" w:themeFill="accent1" w:themeFillTint="7F"/>
      </w:tcPr>
    </w:tblStylePr>
  </w:style>
  <w:style w:type="table" w:styleId="202">
    <w:name w:val="Medium Grid 1 Accent 2"/>
    <w:basedOn w:val="106"/>
    <w:semiHidden/>
    <w:unhideWhenUsed/>
    <w:uiPriority w:val="67"/>
    <w:pPr>
      <w:spacing w:after="0" w:line="240" w:lineRule="auto"/>
    </w:pPr>
    <w:tblPr>
      <w:tblBorders>
        <w:top w:val="single" w:color="FFE419" w:themeColor="accent2" w:themeTint="BF" w:sz="8" w:space="0"/>
        <w:left w:val="single" w:color="FFE419" w:themeColor="accent2" w:themeTint="BF" w:sz="8" w:space="0"/>
        <w:bottom w:val="single" w:color="FFE419" w:themeColor="accent2" w:themeTint="BF" w:sz="8" w:space="0"/>
        <w:right w:val="single" w:color="FFE419" w:themeColor="accent2" w:themeTint="BF" w:sz="8" w:space="0"/>
        <w:insideH w:val="single" w:color="FFE419" w:themeColor="accent2" w:themeTint="BF" w:sz="8" w:space="0"/>
        <w:insideV w:val="single" w:color="FFE419" w:themeColor="accent2" w:themeTint="BF" w:sz="8" w:space="0"/>
      </w:tblBorders>
    </w:tblPr>
    <w:tcPr>
      <w:shd w:val="clear" w:color="auto" w:fill="FFF6B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E41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table" w:styleId="203">
    <w:name w:val="Medium Grid 1 Accent 3"/>
    <w:basedOn w:val="106"/>
    <w:semiHidden/>
    <w:unhideWhenUsed/>
    <w:uiPriority w:val="67"/>
    <w:pPr>
      <w:spacing w:after="0" w:line="240" w:lineRule="auto"/>
    </w:pPr>
    <w:tblPr>
      <w:tblBorders>
        <w:top w:val="single" w:color="A8C1C2" w:themeColor="accent3" w:themeTint="BF" w:sz="8" w:space="0"/>
        <w:left w:val="single" w:color="A8C1C2" w:themeColor="accent3" w:themeTint="BF" w:sz="8" w:space="0"/>
        <w:bottom w:val="single" w:color="A8C1C2" w:themeColor="accent3" w:themeTint="BF" w:sz="8" w:space="0"/>
        <w:right w:val="single" w:color="A8C1C2" w:themeColor="accent3" w:themeTint="BF" w:sz="8" w:space="0"/>
        <w:insideH w:val="single" w:color="A8C1C2" w:themeColor="accent3" w:themeTint="BF" w:sz="8" w:space="0"/>
        <w:insideV w:val="single" w:color="A8C1C2" w:themeColor="accent3" w:themeTint="BF" w:sz="8" w:space="0"/>
      </w:tblBorders>
    </w:tblPr>
    <w:tcPr>
      <w:shd w:val="clear" w:color="auto" w:fill="E2EA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8C1C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204">
    <w:name w:val="Medium Grid 1 Accent 4"/>
    <w:basedOn w:val="106"/>
    <w:semiHidden/>
    <w:unhideWhenUsed/>
    <w:uiPriority w:val="67"/>
    <w:pPr>
      <w:spacing w:after="0" w:line="240" w:lineRule="auto"/>
    </w:pPr>
    <w:tblPr>
      <w:tblBorders>
        <w:top w:val="single" w:color="A99C93" w:themeColor="accent4" w:themeTint="BF" w:sz="8" w:space="0"/>
        <w:left w:val="single" w:color="A99C93" w:themeColor="accent4" w:themeTint="BF" w:sz="8" w:space="0"/>
        <w:bottom w:val="single" w:color="A99C93" w:themeColor="accent4" w:themeTint="BF" w:sz="8" w:space="0"/>
        <w:right w:val="single" w:color="A99C93" w:themeColor="accent4" w:themeTint="BF" w:sz="8" w:space="0"/>
        <w:insideH w:val="single" w:color="A99C93" w:themeColor="accent4" w:themeTint="BF" w:sz="8" w:space="0"/>
        <w:insideV w:val="single" w:color="A99C93" w:themeColor="accent4" w:themeTint="BF" w:sz="8" w:space="0"/>
      </w:tblBorders>
    </w:tblPr>
    <w:tcPr>
      <w:shd w:val="clear" w:color="auto" w:fill="E2DE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99C93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205">
    <w:name w:val="Medium Grid 1 Accent 5"/>
    <w:basedOn w:val="106"/>
    <w:semiHidden/>
    <w:unhideWhenUsed/>
    <w:uiPriority w:val="67"/>
    <w:pPr>
      <w:spacing w:after="0" w:line="240" w:lineRule="auto"/>
    </w:pPr>
    <w:tblPr>
      <w:tblBorders>
        <w:top w:val="single" w:color="ABC3A8" w:themeColor="accent5" w:themeTint="BF" w:sz="8" w:space="0"/>
        <w:left w:val="single" w:color="ABC3A8" w:themeColor="accent5" w:themeTint="BF" w:sz="8" w:space="0"/>
        <w:bottom w:val="single" w:color="ABC3A8" w:themeColor="accent5" w:themeTint="BF" w:sz="8" w:space="0"/>
        <w:right w:val="single" w:color="ABC3A8" w:themeColor="accent5" w:themeTint="BF" w:sz="8" w:space="0"/>
        <w:insideH w:val="single" w:color="ABC3A8" w:themeColor="accent5" w:themeTint="BF" w:sz="8" w:space="0"/>
        <w:insideV w:val="single" w:color="ABC3A8" w:themeColor="accent5" w:themeTint="BF" w:sz="8" w:space="0"/>
      </w:tblBorders>
    </w:tblPr>
    <w:tcPr>
      <w:shd w:val="clear" w:color="auto" w:fill="E3EB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C3A8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206">
    <w:name w:val="Medium Grid 1 Accent 6"/>
    <w:basedOn w:val="106"/>
    <w:semiHidden/>
    <w:unhideWhenUsed/>
    <w:uiPriority w:val="67"/>
    <w:pPr>
      <w:spacing w:after="0" w:line="240" w:lineRule="auto"/>
    </w:pPr>
    <w:tblPr>
      <w:tblBorders>
        <w:top w:val="single" w:color="DCAB76" w:themeColor="accent6" w:themeTint="BF" w:sz="8" w:space="0"/>
        <w:left w:val="single" w:color="DCAB76" w:themeColor="accent6" w:themeTint="BF" w:sz="8" w:space="0"/>
        <w:bottom w:val="single" w:color="DCAB76" w:themeColor="accent6" w:themeTint="BF" w:sz="8" w:space="0"/>
        <w:right w:val="single" w:color="DCAB76" w:themeColor="accent6" w:themeTint="BF" w:sz="8" w:space="0"/>
        <w:insideH w:val="single" w:color="DCAB76" w:themeColor="accent6" w:themeTint="BF" w:sz="8" w:space="0"/>
        <w:insideV w:val="single" w:color="DCAB76" w:themeColor="accent6" w:themeTint="BF" w:sz="8" w:space="0"/>
      </w:tblBorders>
    </w:tblPr>
    <w:tcPr>
      <w:shd w:val="clear" w:color="auto" w:fill="F3E3D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CAB76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shd w:val="clear" w:color="auto" w:fill="E8C7A4" w:themeFill="accent6" w:themeFillTint="7F"/>
      </w:tcPr>
    </w:tblStylePr>
  </w:style>
  <w:style w:type="table" w:styleId="207">
    <w:name w:val="Medium Grid 2"/>
    <w:basedOn w:val="106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1"/>
    <w:basedOn w:val="106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16349" w:themeColor="accent1" w:sz="8" w:space="0"/>
        <w:left w:val="single" w:color="D16349" w:themeColor="accent1" w:sz="8" w:space="0"/>
        <w:bottom w:val="single" w:color="D16349" w:themeColor="accent1" w:sz="8" w:space="0"/>
        <w:right w:val="single" w:color="D16349" w:themeColor="accent1" w:sz="8" w:space="0"/>
        <w:insideH w:val="single" w:color="D16349" w:themeColor="accent1" w:sz="8" w:space="0"/>
        <w:insideV w:val="single" w:color="D16349" w:themeColor="accent1" w:sz="8" w:space="0"/>
      </w:tblBorders>
    </w:tblPr>
    <w:tcPr>
      <w:shd w:val="clear" w:color="auto" w:fill="F3D8D2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AEFED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FDA" w:themeFill="accent1" w:themeFillTint="33"/>
      </w:tcPr>
    </w:tblStylePr>
    <w:tblStylePr w:type="band1Vert">
      <w:tblPr/>
      <w:tcPr>
        <w:shd w:val="clear" w:color="auto" w:fill="E8B1A4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8B1A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2"/>
    <w:basedOn w:val="106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CB400" w:themeColor="accent2" w:sz="8" w:space="0"/>
        <w:left w:val="single" w:color="CCB400" w:themeColor="accent2" w:sz="8" w:space="0"/>
        <w:bottom w:val="single" w:color="CCB400" w:themeColor="accent2" w:sz="8" w:space="0"/>
        <w:right w:val="single" w:color="CCB400" w:themeColor="accent2" w:sz="8" w:space="0"/>
        <w:insideH w:val="single" w:color="CCB400" w:themeColor="accent2" w:sz="8" w:space="0"/>
        <w:insideV w:val="single" w:color="CCB400" w:themeColor="accent2" w:sz="8" w:space="0"/>
      </w:tblBorders>
    </w:tblPr>
    <w:tcPr>
      <w:shd w:val="clear" w:color="auto" w:fill="FFF6B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FBE0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C1" w:themeFill="accent2" w:themeFillTint="33"/>
      </w:tc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FED6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3"/>
    <w:basedOn w:val="106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CADAE" w:themeColor="accent3" w:sz="8" w:space="0"/>
        <w:left w:val="single" w:color="8CADAE" w:themeColor="accent3" w:sz="8" w:space="0"/>
        <w:bottom w:val="single" w:color="8CADAE" w:themeColor="accent3" w:sz="8" w:space="0"/>
        <w:right w:val="single" w:color="8CADAE" w:themeColor="accent3" w:sz="8" w:space="0"/>
        <w:insideH w:val="single" w:color="8CADAE" w:themeColor="accent3" w:sz="8" w:space="0"/>
        <w:insideV w:val="single" w:color="8CADAE" w:themeColor="accent3" w:sz="8" w:space="0"/>
      </w:tblBorders>
    </w:tblPr>
    <w:tcPr>
      <w:shd w:val="clear" w:color="auto" w:fill="E2EAEA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3F6F7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EEE" w:themeFill="accent3" w:themeFillTint="33"/>
      </w:tc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5D6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2 Accent 4"/>
    <w:basedOn w:val="106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C7B70" w:themeColor="accent4" w:sz="8" w:space="0"/>
        <w:left w:val="single" w:color="8C7B70" w:themeColor="accent4" w:sz="8" w:space="0"/>
        <w:bottom w:val="single" w:color="8C7B70" w:themeColor="accent4" w:sz="8" w:space="0"/>
        <w:right w:val="single" w:color="8C7B70" w:themeColor="accent4" w:sz="8" w:space="0"/>
        <w:insideH w:val="single" w:color="8C7B70" w:themeColor="accent4" w:sz="8" w:space="0"/>
        <w:insideV w:val="single" w:color="8C7B70" w:themeColor="accent4" w:sz="8" w:space="0"/>
      </w:tblBorders>
    </w:tblPr>
    <w:tcPr>
      <w:shd w:val="clear" w:color="auto" w:fill="E2DEDB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3F2F0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E2" w:themeFill="accent4" w:themeFillTint="33"/>
      </w:tc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5BDB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5"/>
    <w:basedOn w:val="106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FB08C" w:themeColor="accent5" w:sz="8" w:space="0"/>
        <w:left w:val="single" w:color="8FB08C" w:themeColor="accent5" w:sz="8" w:space="0"/>
        <w:bottom w:val="single" w:color="8FB08C" w:themeColor="accent5" w:sz="8" w:space="0"/>
        <w:right w:val="single" w:color="8FB08C" w:themeColor="accent5" w:sz="8" w:space="0"/>
        <w:insideH w:val="single" w:color="8FB08C" w:themeColor="accent5" w:sz="8" w:space="0"/>
        <w:insideV w:val="single" w:color="8FB08C" w:themeColor="accent5" w:sz="8" w:space="0"/>
      </w:tblBorders>
    </w:tblPr>
    <w:tcPr>
      <w:shd w:val="clear" w:color="auto" w:fill="E3EBE2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4F7F3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FE7" w:themeFill="accent5" w:themeFillTint="33"/>
      </w:tc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7D7C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3">
    <w:name w:val="Medium Grid 2 Accent 6"/>
    <w:basedOn w:val="106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19049" w:themeColor="accent6" w:sz="8" w:space="0"/>
        <w:left w:val="single" w:color="D19049" w:themeColor="accent6" w:sz="8" w:space="0"/>
        <w:bottom w:val="single" w:color="D19049" w:themeColor="accent6" w:sz="8" w:space="0"/>
        <w:right w:val="single" w:color="D19049" w:themeColor="accent6" w:sz="8" w:space="0"/>
        <w:insideH w:val="single" w:color="D19049" w:themeColor="accent6" w:sz="8" w:space="0"/>
        <w:insideV w:val="single" w:color="D19049" w:themeColor="accent6" w:sz="8" w:space="0"/>
      </w:tblBorders>
    </w:tblPr>
    <w:tcPr>
      <w:shd w:val="clear" w:color="auto" w:fill="F3E3D2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AF4ED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8DA" w:themeFill="accent6" w:themeFillTint="33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8C7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4">
    <w:name w:val="Medium Grid 3"/>
    <w:basedOn w:val="106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5">
    <w:name w:val="Medium Grid 3 Accent 1"/>
    <w:basedOn w:val="106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D8D2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16349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16349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16349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16349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B1A4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8B1A4" w:themeFill="accent1" w:themeFillTint="7F"/>
      </w:tcPr>
    </w:tblStylePr>
  </w:style>
  <w:style w:type="table" w:styleId="216">
    <w:name w:val="Medium Grid 3 Accent 2"/>
    <w:basedOn w:val="106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F6B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CB400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CB400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CB400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CB400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ED6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FED66" w:themeFill="accent2" w:themeFillTint="7F"/>
      </w:tcPr>
    </w:tblStylePr>
  </w:style>
  <w:style w:type="table" w:styleId="217">
    <w:name w:val="Medium Grid 3 Accent 3"/>
    <w:basedOn w:val="106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2EAEA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CADAE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CADAE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CADAE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CADAE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5D6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5D6D6" w:themeFill="accent3" w:themeFillTint="7F"/>
      </w:tcPr>
    </w:tblStylePr>
  </w:style>
  <w:style w:type="table" w:styleId="218">
    <w:name w:val="Medium Grid 3 Accent 4"/>
    <w:basedOn w:val="106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2DEDB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C7B70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C7B70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C7B70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C7B7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5BDB7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5BDB7" w:themeFill="accent4" w:themeFillTint="7F"/>
      </w:tcPr>
    </w:tblStylePr>
  </w:style>
  <w:style w:type="table" w:styleId="219">
    <w:name w:val="Medium Grid 3 Accent 5"/>
    <w:basedOn w:val="106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EBE2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FB08C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FB08C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D7C5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7D7C5" w:themeFill="accent5" w:themeFillTint="7F"/>
      </w:tcPr>
    </w:tblStylePr>
  </w:style>
  <w:style w:type="table" w:styleId="220">
    <w:name w:val="Medium Grid 3 Accent 6"/>
    <w:basedOn w:val="106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E3D2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19049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19049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19049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19049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C7A4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8C7A4" w:themeFill="accent6" w:themeFillTint="7F"/>
      </w:tcPr>
    </w:tblStylePr>
  </w:style>
  <w:style w:type="table" w:styleId="221">
    <w:name w:val="Dark List"/>
    <w:basedOn w:val="106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2">
    <w:name w:val="Dark List Accent 1"/>
    <w:basedOn w:val="106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D1634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02C1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8422A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422A" w:themeFill="accent1" w:themeFillShade="BF"/>
      </w:tcPr>
    </w:tblStylePr>
  </w:style>
  <w:style w:type="table" w:styleId="223">
    <w:name w:val="Dark List Accent 2"/>
    <w:basedOn w:val="106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CB4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559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8860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8600" w:themeFill="accent2" w:themeFillShade="BF"/>
      </w:tcPr>
    </w:tblStylePr>
  </w:style>
  <w:style w:type="table" w:styleId="224">
    <w:name w:val="Dark List Accent 3"/>
    <w:basedOn w:val="106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CADA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05A5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18889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8889" w:themeFill="accent3" w:themeFillShade="BF"/>
      </w:tcPr>
    </w:tblStylePr>
  </w:style>
  <w:style w:type="table" w:styleId="225">
    <w:name w:val="Dark List Accent 4"/>
    <w:basedOn w:val="106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C7B7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53D3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85C53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85C5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C5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C53" w:themeFill="accent4" w:themeFillShade="BF"/>
      </w:tcPr>
    </w:tblStylePr>
  </w:style>
  <w:style w:type="table" w:styleId="226">
    <w:name w:val="Dark List Accent 5"/>
    <w:basedOn w:val="106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FB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5D4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48C6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C60" w:themeFill="accent5" w:themeFillShade="BF"/>
      </w:tcPr>
    </w:tblStylePr>
  </w:style>
  <w:style w:type="table" w:styleId="227">
    <w:name w:val="Dark List Accent 6"/>
    <w:basedOn w:val="106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D190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0481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86C2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6C2A" w:themeFill="accent6" w:themeFillShade="BF"/>
      </w:tcPr>
    </w:tblStylePr>
  </w:style>
  <w:style w:type="table" w:styleId="228">
    <w:name w:val="Colorful Shading"/>
    <w:basedOn w:val="106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CB400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CB4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1"/>
    <w:basedOn w:val="106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CB400" w:themeColor="accent2" w:sz="24" w:space="0"/>
        <w:left w:val="single" w:color="D16349" w:themeColor="accent1" w:sz="4" w:space="0"/>
        <w:bottom w:val="single" w:color="D16349" w:themeColor="accent1" w:sz="4" w:space="0"/>
        <w:right w:val="single" w:color="D16349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F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CB4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873522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873522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3522" w:themeFill="accent1" w:themeFillShade="99"/>
      </w:tcPr>
    </w:tblStylePr>
    <w:tblStylePr w:type="band1Vert">
      <w:tblPr/>
      <w:tcPr>
        <w:shd w:val="clear" w:color="auto" w:fill="ECC0B6" w:themeFill="accent1" w:themeFillTint="66"/>
      </w:tcPr>
    </w:tblStylePr>
    <w:tblStylePr w:type="band1Horz">
      <w:tblPr/>
      <w:tcPr>
        <w:shd w:val="clear" w:color="auto" w:fill="E8B1A4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2"/>
    <w:basedOn w:val="106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CB400" w:themeColor="accent2" w:sz="24" w:space="0"/>
        <w:left w:val="single" w:color="CCB400" w:themeColor="accent2" w:sz="4" w:space="0"/>
        <w:bottom w:val="single" w:color="CCB400" w:themeColor="accent2" w:sz="4" w:space="0"/>
        <w:right w:val="single" w:color="CCB400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BE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CB40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A6B00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A6B00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B00" w:themeFill="accent2" w:themeFillShade="99"/>
      </w:tcPr>
    </w:tblStylePr>
    <w:tblStylePr w:type="band1Vert">
      <w:tblPr/>
      <w:tcPr>
        <w:shd w:val="clear" w:color="auto" w:fill="FFF084" w:themeFill="accent2" w:themeFillTint="66"/>
      </w:tcPr>
    </w:tblStylePr>
    <w:tblStylePr w:type="band1Horz">
      <w:tblPr/>
      <w:tcPr>
        <w:shd w:val="clear" w:color="auto" w:fill="FFED6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Shading Accent 3"/>
    <w:basedOn w:val="106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C7B70" w:themeColor="accent4" w:sz="24" w:space="0"/>
        <w:left w:val="single" w:color="8CADAE" w:themeColor="accent3" w:sz="4" w:space="0"/>
        <w:bottom w:val="single" w:color="8CADAE" w:themeColor="accent3" w:sz="4" w:space="0"/>
        <w:right w:val="single" w:color="8CADAE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6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C7B7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D6D6E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D6D6E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6D6E" w:themeFill="accent3" w:themeFillShade="99"/>
      </w:tcPr>
    </w:tblStylePr>
    <w:tblStylePr w:type="band1Vert">
      <w:tblPr/>
      <w:tcPr>
        <w:shd w:val="clear" w:color="auto" w:fill="D0DEDE" w:themeFill="accent3" w:themeFillTint="66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232">
    <w:name w:val="Colorful Shading Accent 4"/>
    <w:basedOn w:val="106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CADAE" w:themeColor="accent3" w:sz="24" w:space="0"/>
        <w:left w:val="single" w:color="8C7B70" w:themeColor="accent4" w:sz="4" w:space="0"/>
        <w:bottom w:val="single" w:color="8C7B70" w:themeColor="accent4" w:sz="4" w:space="0"/>
        <w:right w:val="single" w:color="8C7B7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2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CADAE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34943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34943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4943" w:themeFill="accent4" w:themeFillShade="99"/>
      </w:tcPr>
    </w:tblStylePr>
    <w:tblStylePr w:type="band1Vert">
      <w:tblPr/>
      <w:tcPr>
        <w:shd w:val="clear" w:color="auto" w:fill="D1CAC5" w:themeFill="accent4" w:themeFillTint="66"/>
      </w:tcPr>
    </w:tblStylePr>
    <w:tblStylePr w:type="band1Horz">
      <w:tblPr/>
      <w:tcPr>
        <w:shd w:val="clear" w:color="auto" w:fill="C5BDB7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Shading Accent 5"/>
    <w:basedOn w:val="106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19049" w:themeColor="accent6" w:sz="24" w:space="0"/>
        <w:left w:val="single" w:color="8FB08C" w:themeColor="accent5" w:sz="4" w:space="0"/>
        <w:bottom w:val="single" w:color="8FB08C" w:themeColor="accent5" w:sz="4" w:space="0"/>
        <w:right w:val="single" w:color="8FB08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1904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0704D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0704D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704D" w:themeFill="accent5" w:themeFillShade="99"/>
      </w:tcPr>
    </w:tblStylePr>
    <w:tblStylePr w:type="band1Vert">
      <w:tblPr/>
      <w:tcPr>
        <w:shd w:val="clear" w:color="auto" w:fill="D2DFD0" w:themeFill="accent5" w:themeFillTint="66"/>
      </w:tcPr>
    </w:tblStylePr>
    <w:tblStylePr w:type="band1Horz">
      <w:tblPr/>
      <w:tcPr>
        <w:shd w:val="clear" w:color="auto" w:fill="C7D7C5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4">
    <w:name w:val="Colorful Shading Accent 6"/>
    <w:basedOn w:val="106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FB08C" w:themeColor="accent5" w:sz="24" w:space="0"/>
        <w:left w:val="single" w:color="D19049" w:themeColor="accent6" w:sz="4" w:space="0"/>
        <w:bottom w:val="single" w:color="D19049" w:themeColor="accent6" w:sz="4" w:space="0"/>
        <w:right w:val="single" w:color="D19049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4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FB08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875622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875622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5622" w:themeFill="accent6" w:themeFillShade="99"/>
      </w:tcPr>
    </w:tblStylePr>
    <w:tblStylePr w:type="band1Vert">
      <w:tblPr/>
      <w:tcPr>
        <w:shd w:val="clear" w:color="auto" w:fill="ECD2B6" w:themeFill="accent6" w:themeFillTint="66"/>
      </w:tcPr>
    </w:tblStylePr>
    <w:tblStylePr w:type="band1Horz">
      <w:tblPr/>
      <w:tcPr>
        <w:shd w:val="clear" w:color="auto" w:fill="E8C7A4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5">
    <w:name w:val="Colorful List"/>
    <w:basedOn w:val="106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A38F00" w:themeFill="accent2" w:themeFillShade="CC"/>
      </w:tcPr>
    </w:tblStylePr>
    <w:tblStylePr w:type="lastRow">
      <w:rPr>
        <w:b/>
        <w:bCs/>
        <w:color w:val="A3900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6">
    <w:name w:val="Colorful List Accent 1"/>
    <w:basedOn w:val="106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AEFED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A38F00" w:themeFill="accent2" w:themeFillShade="CC"/>
      </w:tcPr>
    </w:tblStylePr>
    <w:tblStylePr w:type="lastRow">
      <w:rPr>
        <w:b/>
        <w:bCs/>
        <w:color w:val="A3900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8D2" w:themeFill="accent1" w:themeFillTint="3F"/>
      </w:tcPr>
    </w:tblStylePr>
    <w:tblStylePr w:type="band1Horz">
      <w:tblPr/>
      <w:tcPr>
        <w:shd w:val="clear" w:color="auto" w:fill="F5DFDA" w:themeFill="accent1" w:themeFillTint="33"/>
      </w:tcPr>
    </w:tblStylePr>
  </w:style>
  <w:style w:type="table" w:styleId="237">
    <w:name w:val="Colorful List Accent 2"/>
    <w:basedOn w:val="106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FFBE0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A38F00" w:themeFill="accent2" w:themeFillShade="CC"/>
      </w:tcPr>
    </w:tblStylePr>
    <w:tblStylePr w:type="lastRow">
      <w:rPr>
        <w:b/>
        <w:bCs/>
        <w:color w:val="A3900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6B3" w:themeFill="accent2" w:themeFillTint="3F"/>
      </w:tcPr>
    </w:tblStylePr>
    <w:tblStylePr w:type="band1Horz">
      <w:tblPr/>
      <w:tcPr>
        <w:shd w:val="clear" w:color="auto" w:fill="FFF7C1" w:themeFill="accent2" w:themeFillTint="33"/>
      </w:tcPr>
    </w:tblStylePr>
  </w:style>
  <w:style w:type="table" w:styleId="238">
    <w:name w:val="Colorful List Accent 3"/>
    <w:basedOn w:val="106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3F6F7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F6259" w:themeFill="accent4" w:themeFillShade="CC"/>
      </w:tcPr>
    </w:tblStylePr>
    <w:tblStylePr w:type="lastRow">
      <w:rPr>
        <w:b/>
        <w:bCs/>
        <w:color w:val="70625A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AEA" w:themeFill="accent3" w:themeFillTint="3F"/>
      </w:tcPr>
    </w:tblStylePr>
    <w:tblStylePr w:type="band1Horz">
      <w:tblPr/>
      <w:tcPr>
        <w:shd w:val="clear" w:color="auto" w:fill="E7EEEE" w:themeFill="accent3" w:themeFillTint="33"/>
      </w:tcPr>
    </w:tblStylePr>
  </w:style>
  <w:style w:type="table" w:styleId="239">
    <w:name w:val="Colorful List Accent 4"/>
    <w:basedOn w:val="106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3F2F0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79293" w:themeFill="accent3" w:themeFillShade="CC"/>
      </w:tcPr>
    </w:tblStylePr>
    <w:tblStylePr w:type="lastRow">
      <w:rPr>
        <w:b/>
        <w:bCs/>
        <w:color w:val="68929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EDB" w:themeFill="accent4" w:themeFillTint="3F"/>
      </w:tcPr>
    </w:tblStylePr>
    <w:tblStylePr w:type="band1Horz">
      <w:tblPr/>
      <w:tcPr>
        <w:shd w:val="clear" w:color="auto" w:fill="E8E4E2" w:themeFill="accent4" w:themeFillTint="33"/>
      </w:tcPr>
    </w:tblStylePr>
  </w:style>
  <w:style w:type="table" w:styleId="240">
    <w:name w:val="Colorful List Accent 5"/>
    <w:basedOn w:val="106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4F7F3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B4732D" w:themeFill="accent6" w:themeFillShade="CC"/>
      </w:tcPr>
    </w:tblStylePr>
    <w:tblStylePr w:type="lastRow">
      <w:rPr>
        <w:b/>
        <w:bCs/>
        <w:color w:val="B4742E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BE2" w:themeFill="accent5" w:themeFillTint="3F"/>
      </w:tcPr>
    </w:tblStylePr>
    <w:tblStylePr w:type="band1Horz">
      <w:tblPr/>
      <w:tcPr>
        <w:shd w:val="clear" w:color="auto" w:fill="E8EFE7" w:themeFill="accent5" w:themeFillTint="33"/>
      </w:tcPr>
    </w:tblStylePr>
  </w:style>
  <w:style w:type="table" w:styleId="241">
    <w:name w:val="Colorful List Accent 6"/>
    <w:basedOn w:val="106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AF4ED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A9566" w:themeFill="accent5" w:themeFillShade="CC"/>
      </w:tcPr>
    </w:tblStylePr>
    <w:tblStylePr w:type="lastRow">
      <w:rPr>
        <w:b/>
        <w:bCs/>
        <w:color w:val="6B9667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D2" w:themeFill="accent6" w:themeFillTint="3F"/>
      </w:tcPr>
    </w:tblStylePr>
    <w:tblStylePr w:type="band1Horz">
      <w:tblPr/>
      <w:tcPr>
        <w:shd w:val="clear" w:color="auto" w:fill="F5E8DA" w:themeFill="accent6" w:themeFillTint="33"/>
      </w:tcPr>
    </w:tblStylePr>
  </w:style>
  <w:style w:type="table" w:styleId="242">
    <w:name w:val="Colorful Grid"/>
    <w:basedOn w:val="106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3">
    <w:name w:val="Colorful Grid Accent 1"/>
    <w:basedOn w:val="106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5DFDA" w:themeFill="accent1" w:themeFillTint="33"/>
    </w:tcPr>
    <w:tblStylePr w:type="firstRow">
      <w:rPr>
        <w:b/>
        <w:bCs/>
      </w:rPr>
      <w:tblPr/>
      <w:tcPr>
        <w:shd w:val="clear" w:color="auto" w:fill="ECC0B6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CC0B6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8422A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8422A" w:themeFill="accent1" w:themeFillShade="BF"/>
      </w:tcPr>
    </w:tblStylePr>
    <w:tblStylePr w:type="band1Vert">
      <w:tblPr/>
      <w:tcPr>
        <w:shd w:val="clear" w:color="auto" w:fill="E8B1A4" w:themeFill="accent1" w:themeFillTint="7F"/>
      </w:tcPr>
    </w:tblStylePr>
    <w:tblStylePr w:type="band1Horz">
      <w:tblPr/>
      <w:tcPr>
        <w:shd w:val="clear" w:color="auto" w:fill="E8B1A4" w:themeFill="accent1" w:themeFillTint="7F"/>
      </w:tcPr>
    </w:tblStylePr>
  </w:style>
  <w:style w:type="table" w:styleId="244">
    <w:name w:val="Colorful Grid Accent 2"/>
    <w:basedOn w:val="106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FF7C1" w:themeFill="accent2" w:themeFillTint="33"/>
    </w:tcPr>
    <w:tblStylePr w:type="firstRow">
      <w:rPr>
        <w:b/>
        <w:bCs/>
      </w:rPr>
      <w:tblPr/>
      <w:tcPr>
        <w:shd w:val="clear" w:color="auto" w:fill="FFF084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F084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88600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88600" w:themeFill="accent2" w:themeFillShade="BF"/>
      </w:tcPr>
    </w:tblStylePr>
    <w:tblStylePr w:type="band1Vert">
      <w:tblPr/>
      <w:tcPr>
        <w:shd w:val="clear" w:color="auto" w:fill="FFED66" w:themeFill="accent2" w:themeFillTint="7F"/>
      </w:tcPr>
    </w:tblStylePr>
    <w:tblStylePr w:type="band1Horz">
      <w:tblPr/>
      <w:tcPr>
        <w:shd w:val="clear" w:color="auto" w:fill="FFED66" w:themeFill="accent2" w:themeFillTint="7F"/>
      </w:tcPr>
    </w:tblStylePr>
  </w:style>
  <w:style w:type="table" w:styleId="245">
    <w:name w:val="Colorful Grid Accent 3"/>
    <w:basedOn w:val="106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7EEEE" w:themeFill="accent3" w:themeFillTint="33"/>
    </w:tcPr>
    <w:tblStylePr w:type="firstRow">
      <w:rPr>
        <w:b/>
        <w:bCs/>
      </w:rPr>
      <w:tblPr/>
      <w:tcPr>
        <w:shd w:val="clear" w:color="auto" w:fill="D0DEDE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0DEDE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18889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18889" w:themeFill="accent3" w:themeFillShade="BF"/>
      </w:tcPr>
    </w:tblStylePr>
    <w:tblStylePr w:type="band1Vert">
      <w:tblPr/>
      <w:tcPr>
        <w:shd w:val="clear" w:color="auto" w:fill="C5D6D6" w:themeFill="accent3" w:themeFillTint="7F"/>
      </w:tcPr>
    </w:tblStylePr>
    <w:tblStylePr w:type="band1Horz">
      <w:tblPr/>
      <w:tcPr>
        <w:shd w:val="clear" w:color="auto" w:fill="C5D6D6" w:themeFill="accent3" w:themeFillTint="7F"/>
      </w:tcPr>
    </w:tblStylePr>
  </w:style>
  <w:style w:type="table" w:styleId="246">
    <w:name w:val="Colorful Grid Accent 4"/>
    <w:basedOn w:val="106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8E4E2" w:themeFill="accent4" w:themeFillTint="33"/>
    </w:tcPr>
    <w:tblStylePr w:type="firstRow">
      <w:rPr>
        <w:b/>
        <w:bCs/>
      </w:rPr>
      <w:tblPr/>
      <w:tcPr>
        <w:shd w:val="clear" w:color="auto" w:fill="D1CAC5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1CAC5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85C53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85C53" w:themeFill="accent4" w:themeFillShade="BF"/>
      </w:tcPr>
    </w:tblStylePr>
    <w:tblStylePr w:type="band1Vert">
      <w:tblPr/>
      <w:tcPr>
        <w:shd w:val="clear" w:color="auto" w:fill="C5BDB7" w:themeFill="accent4" w:themeFillTint="7F"/>
      </w:tcPr>
    </w:tblStylePr>
    <w:tblStylePr w:type="band1Horz">
      <w:tblPr/>
      <w:tcPr>
        <w:shd w:val="clear" w:color="auto" w:fill="C5BDB7" w:themeFill="accent4" w:themeFillTint="7F"/>
      </w:tcPr>
    </w:tblStylePr>
  </w:style>
  <w:style w:type="table" w:styleId="247">
    <w:name w:val="Colorful Grid Accent 5"/>
    <w:basedOn w:val="106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8EFE7" w:themeFill="accent5" w:themeFillTint="33"/>
    </w:tcPr>
    <w:tblStylePr w:type="firstRow">
      <w:rPr>
        <w:b/>
        <w:bCs/>
      </w:rPr>
      <w:tblPr/>
      <w:tcPr>
        <w:shd w:val="clear" w:color="auto" w:fill="D2DFD0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2DFD0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48C60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48C60" w:themeFill="accent5" w:themeFillShade="BF"/>
      </w:tcPr>
    </w:tblStylePr>
    <w:tblStylePr w:type="band1Vert">
      <w:tblPr/>
      <w:tcPr>
        <w:shd w:val="clear" w:color="auto" w:fill="C7D7C5" w:themeFill="accent5" w:themeFillTint="7F"/>
      </w:tcPr>
    </w:tblStylePr>
    <w:tblStylePr w:type="band1Horz">
      <w:tblPr/>
      <w:tcPr>
        <w:shd w:val="clear" w:color="auto" w:fill="C7D7C5" w:themeFill="accent5" w:themeFillTint="7F"/>
      </w:tcPr>
    </w:tblStylePr>
  </w:style>
  <w:style w:type="table" w:styleId="248">
    <w:name w:val="Colorful Grid Accent 6"/>
    <w:basedOn w:val="106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5E8DA" w:themeFill="accent6" w:themeFillTint="33"/>
    </w:tcPr>
    <w:tblStylePr w:type="firstRow">
      <w:rPr>
        <w:b/>
        <w:bCs/>
      </w:rPr>
      <w:tblPr/>
      <w:tcPr>
        <w:shd w:val="clear" w:color="auto" w:fill="ECD2B6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CD2B6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86C2A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86C2A" w:themeFill="accent6" w:themeFillShade="BF"/>
      </w:tcPr>
    </w:tblStylePr>
    <w:tblStylePr w:type="band1Vert">
      <w:tblPr/>
      <w:tcPr>
        <w:shd w:val="clear" w:color="auto" w:fill="E8C7A4" w:themeFill="accent6" w:themeFillTint="7F"/>
      </w:tcPr>
    </w:tblStylePr>
    <w:tblStylePr w:type="band1Horz">
      <w:tblPr/>
      <w:tcPr>
        <w:shd w:val="clear" w:color="auto" w:fill="E8C7A4" w:themeFill="accent6" w:themeFillTint="7F"/>
      </w:tcPr>
    </w:tblStylePr>
  </w:style>
  <w:style w:type="character" w:customStyle="1" w:styleId="249">
    <w:name w:val="Book Title"/>
    <w:basedOn w:val="88"/>
    <w:semiHidden/>
    <w:unhideWhenUsed/>
    <w:qFormat/>
    <w:uiPriority w:val="33"/>
    <w:rPr>
      <w:b/>
      <w:bCs/>
      <w:i/>
      <w:iCs/>
      <w:spacing w:val="0"/>
    </w:rPr>
  </w:style>
  <w:style w:type="character" w:customStyle="1" w:styleId="250">
    <w:name w:val="Intense Reference"/>
    <w:basedOn w:val="88"/>
    <w:semiHidden/>
    <w:unhideWhenUsed/>
    <w:qFormat/>
    <w:uiPriority w:val="32"/>
    <w:rPr>
      <w:b/>
      <w:bCs/>
      <w:smallCaps/>
      <w:color w:val="A9432B" w:themeColor="accent1" w:themeShade="BF"/>
      <w:spacing w:val="0"/>
    </w:rPr>
  </w:style>
  <w:style w:type="character" w:customStyle="1" w:styleId="251">
    <w:name w:val="Header Char"/>
    <w:basedOn w:val="88"/>
    <w:link w:val="33"/>
    <w:qFormat/>
    <w:uiPriority w:val="99"/>
  </w:style>
  <w:style w:type="character" w:customStyle="1" w:styleId="252">
    <w:name w:val="Footer Char"/>
    <w:basedOn w:val="88"/>
    <w:link w:val="31"/>
    <w:qFormat/>
    <w:uiPriority w:val="99"/>
  </w:style>
  <w:style w:type="character" w:customStyle="1" w:styleId="253">
    <w:name w:val="Title Char"/>
    <w:basedOn w:val="88"/>
    <w:link w:val="77"/>
    <w:qFormat/>
    <w:uiPriority w:val="1"/>
    <w:rPr>
      <w:rFonts w:asciiTheme="majorHAnsi" w:hAnsiTheme="majorHAnsi" w:eastAsiaTheme="majorEastAsia" w:cstheme="majorBidi"/>
      <w:caps/>
      <w:color w:val="665A00" w:themeColor="accent2" w:themeShade="80"/>
      <w:kern w:val="28"/>
      <w:sz w:val="52"/>
      <w:szCs w:val="56"/>
    </w:rPr>
  </w:style>
  <w:style w:type="paragraph" w:customStyle="1" w:styleId="254">
    <w:name w:val="Certification text"/>
    <w:basedOn w:val="1"/>
    <w:qFormat/>
    <w:uiPriority w:val="2"/>
    <w:pPr>
      <w:spacing w:after="240" w:line="240" w:lineRule="auto"/>
    </w:pPr>
    <w:rPr>
      <w:rFonts w:eastAsia="Times New Roman" w:cs="Times New Roman"/>
      <w:caps/>
      <w:color w:val="0D0D0D" w:themeColor="text1" w:themeTint="F2"/>
      <w:lang w:eastAsia="en-US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customStyle="1" w:styleId="255">
    <w:name w:val="Heading 1 Char"/>
    <w:basedOn w:val="88"/>
    <w:link w:val="2"/>
    <w:uiPriority w:val="3"/>
    <w:rPr>
      <w:rFonts w:asciiTheme="majorHAnsi" w:hAnsiTheme="majorHAnsi" w:eastAsiaTheme="majorEastAsia" w:cstheme="majorBidi"/>
      <w:color w:val="2A373D" w:themeColor="background2" w:themeShade="40"/>
      <w:sz w:val="72"/>
      <w:szCs w:val="32"/>
    </w:rPr>
  </w:style>
  <w:style w:type="character" w:customStyle="1" w:styleId="256">
    <w:name w:val="Date Char"/>
    <w:basedOn w:val="88"/>
    <w:link w:val="25"/>
    <w:uiPriority w:val="4"/>
    <w:rPr>
      <w:color w:val="0D0D0D" w:themeColor="text1" w:themeTint="F2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customStyle="1" w:styleId="257">
    <w:name w:val="Signature Char"/>
    <w:basedOn w:val="88"/>
    <w:link w:val="73"/>
    <w:uiPriority w:val="5"/>
    <w:rPr>
      <w:color w:val="0D0D0D" w:themeColor="text1" w:themeTint="F2"/>
      <w:sz w:val="22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styleId="258">
    <w:name w:val="Placeholder Text"/>
    <w:basedOn w:val="88"/>
    <w:semiHidden/>
    <w:qFormat/>
    <w:uiPriority w:val="99"/>
    <w:rPr>
      <w:color w:val="695C54" w:themeColor="accent4" w:themeShade="BF"/>
    </w:rPr>
  </w:style>
  <w:style w:type="character" w:customStyle="1" w:styleId="259">
    <w:name w:val="Balloon Text Char"/>
    <w:basedOn w:val="88"/>
    <w:link w:val="11"/>
    <w:semiHidden/>
    <w:uiPriority w:val="99"/>
    <w:rPr>
      <w:rFonts w:ascii="Segoe UI" w:hAnsi="Segoe UI" w:cs="Segoe UI"/>
      <w:sz w:val="22"/>
      <w:szCs w:val="18"/>
    </w:rPr>
  </w:style>
  <w:style w:type="paragraph" w:customStyle="1" w:styleId="260">
    <w:name w:val="Bibliography"/>
    <w:basedOn w:val="1"/>
    <w:next w:val="1"/>
    <w:semiHidden/>
    <w:unhideWhenUsed/>
    <w:uiPriority w:val="37"/>
  </w:style>
  <w:style w:type="character" w:customStyle="1" w:styleId="261">
    <w:name w:val="Body Text Char"/>
    <w:basedOn w:val="88"/>
    <w:link w:val="13"/>
    <w:semiHidden/>
    <w:uiPriority w:val="99"/>
  </w:style>
  <w:style w:type="character" w:customStyle="1" w:styleId="262">
    <w:name w:val="Body Text 2 Char"/>
    <w:basedOn w:val="88"/>
    <w:link w:val="14"/>
    <w:semiHidden/>
    <w:uiPriority w:val="99"/>
  </w:style>
  <w:style w:type="character" w:customStyle="1" w:styleId="263">
    <w:name w:val="Body Text 3 Char"/>
    <w:basedOn w:val="88"/>
    <w:link w:val="15"/>
    <w:semiHidden/>
    <w:uiPriority w:val="99"/>
    <w:rPr>
      <w:sz w:val="22"/>
      <w:szCs w:val="16"/>
    </w:rPr>
  </w:style>
  <w:style w:type="character" w:customStyle="1" w:styleId="264">
    <w:name w:val="Body Text First Indent Char"/>
    <w:basedOn w:val="261"/>
    <w:link w:val="16"/>
    <w:semiHidden/>
    <w:uiPriority w:val="99"/>
  </w:style>
  <w:style w:type="character" w:customStyle="1" w:styleId="265">
    <w:name w:val="Body Text Indent Char"/>
    <w:basedOn w:val="88"/>
    <w:link w:val="17"/>
    <w:semiHidden/>
    <w:uiPriority w:val="99"/>
  </w:style>
  <w:style w:type="character" w:customStyle="1" w:styleId="266">
    <w:name w:val="Body Text First Indent 2 Char"/>
    <w:basedOn w:val="265"/>
    <w:link w:val="18"/>
    <w:semiHidden/>
    <w:uiPriority w:val="99"/>
  </w:style>
  <w:style w:type="character" w:customStyle="1" w:styleId="267">
    <w:name w:val="Body Text Indent 2 Char"/>
    <w:basedOn w:val="88"/>
    <w:link w:val="19"/>
    <w:semiHidden/>
    <w:uiPriority w:val="99"/>
  </w:style>
  <w:style w:type="character" w:customStyle="1" w:styleId="268">
    <w:name w:val="Body Text Indent 3 Char"/>
    <w:basedOn w:val="88"/>
    <w:link w:val="20"/>
    <w:semiHidden/>
    <w:uiPriority w:val="99"/>
    <w:rPr>
      <w:sz w:val="22"/>
      <w:szCs w:val="16"/>
    </w:rPr>
  </w:style>
  <w:style w:type="character" w:customStyle="1" w:styleId="269">
    <w:name w:val="Closing Char"/>
    <w:basedOn w:val="88"/>
    <w:link w:val="22"/>
    <w:semiHidden/>
    <w:uiPriority w:val="99"/>
  </w:style>
  <w:style w:type="character" w:customStyle="1" w:styleId="270">
    <w:name w:val="Comment Text Char"/>
    <w:basedOn w:val="88"/>
    <w:link w:val="23"/>
    <w:semiHidden/>
    <w:uiPriority w:val="99"/>
    <w:rPr>
      <w:sz w:val="22"/>
      <w:szCs w:val="20"/>
    </w:rPr>
  </w:style>
  <w:style w:type="character" w:customStyle="1" w:styleId="271">
    <w:name w:val="Comment Subject Char"/>
    <w:basedOn w:val="270"/>
    <w:link w:val="24"/>
    <w:semiHidden/>
    <w:uiPriority w:val="99"/>
    <w:rPr>
      <w:b/>
      <w:bCs/>
      <w:sz w:val="22"/>
      <w:szCs w:val="20"/>
    </w:rPr>
  </w:style>
  <w:style w:type="character" w:customStyle="1" w:styleId="272">
    <w:name w:val="Document Map Char"/>
    <w:basedOn w:val="88"/>
    <w:link w:val="26"/>
    <w:semiHidden/>
    <w:uiPriority w:val="99"/>
    <w:rPr>
      <w:rFonts w:ascii="Segoe UI" w:hAnsi="Segoe UI" w:cs="Segoe UI"/>
      <w:sz w:val="22"/>
      <w:szCs w:val="16"/>
    </w:rPr>
  </w:style>
  <w:style w:type="character" w:customStyle="1" w:styleId="273">
    <w:name w:val="E-mail Signature Char"/>
    <w:basedOn w:val="88"/>
    <w:link w:val="27"/>
    <w:semiHidden/>
    <w:uiPriority w:val="99"/>
  </w:style>
  <w:style w:type="character" w:customStyle="1" w:styleId="274">
    <w:name w:val="Endnote Text Char"/>
    <w:basedOn w:val="88"/>
    <w:link w:val="28"/>
    <w:semiHidden/>
    <w:uiPriority w:val="99"/>
    <w:rPr>
      <w:sz w:val="22"/>
      <w:szCs w:val="20"/>
    </w:rPr>
  </w:style>
  <w:style w:type="character" w:customStyle="1" w:styleId="275">
    <w:name w:val="Footnote Text Char"/>
    <w:basedOn w:val="88"/>
    <w:link w:val="32"/>
    <w:semiHidden/>
    <w:uiPriority w:val="99"/>
    <w:rPr>
      <w:sz w:val="22"/>
      <w:szCs w:val="20"/>
    </w:rPr>
  </w:style>
  <w:style w:type="table" w:customStyle="1" w:styleId="276">
    <w:name w:val="Grid Table 1 Light"/>
    <w:basedOn w:val="106"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7">
    <w:name w:val="Grid Table 1 Light Accent 1"/>
    <w:basedOn w:val="106"/>
    <w:uiPriority w:val="46"/>
    <w:pPr>
      <w:spacing w:after="0" w:line="240" w:lineRule="auto"/>
    </w:pPr>
    <w:tblPr>
      <w:tblBorders>
        <w:top w:val="single" w:color="ECC0B6" w:themeColor="accent1" w:themeTint="66" w:sz="4" w:space="0"/>
        <w:left w:val="single" w:color="ECC0B6" w:themeColor="accent1" w:themeTint="66" w:sz="4" w:space="0"/>
        <w:bottom w:val="single" w:color="ECC0B6" w:themeColor="accent1" w:themeTint="66" w:sz="4" w:space="0"/>
        <w:right w:val="single" w:color="ECC0B6" w:themeColor="accent1" w:themeTint="66" w:sz="4" w:space="0"/>
        <w:insideH w:val="single" w:color="ECC0B6" w:themeColor="accent1" w:themeTint="66" w:sz="4" w:space="0"/>
        <w:insideV w:val="single" w:color="ECC0B6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E3A191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E3A191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8">
    <w:name w:val="Grid Table 1 Light Accent 2"/>
    <w:basedOn w:val="106"/>
    <w:uiPriority w:val="46"/>
    <w:pPr>
      <w:spacing w:after="0" w:line="240" w:lineRule="auto"/>
    </w:pPr>
    <w:tblPr>
      <w:tblBorders>
        <w:top w:val="single" w:color="FFF084" w:themeColor="accent2" w:themeTint="66" w:sz="4" w:space="0"/>
        <w:left w:val="single" w:color="FFF084" w:themeColor="accent2" w:themeTint="66" w:sz="4" w:space="0"/>
        <w:bottom w:val="single" w:color="FFF084" w:themeColor="accent2" w:themeTint="66" w:sz="4" w:space="0"/>
        <w:right w:val="single" w:color="FFF084" w:themeColor="accent2" w:themeTint="66" w:sz="4" w:space="0"/>
        <w:insideH w:val="single" w:color="FFF084" w:themeColor="accent2" w:themeTint="66" w:sz="4" w:space="0"/>
        <w:insideV w:val="single" w:color="FFF084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FE947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FE947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9">
    <w:name w:val="Grid Table 1 Light Accent 3"/>
    <w:basedOn w:val="106"/>
    <w:uiPriority w:val="46"/>
    <w:pPr>
      <w:spacing w:after="0" w:line="240" w:lineRule="auto"/>
    </w:pPr>
    <w:tblPr>
      <w:tblBorders>
        <w:top w:val="single" w:color="D0DEDE" w:themeColor="accent3" w:themeTint="66" w:sz="4" w:space="0"/>
        <w:left w:val="single" w:color="D0DEDE" w:themeColor="accent3" w:themeTint="66" w:sz="4" w:space="0"/>
        <w:bottom w:val="single" w:color="D0DEDE" w:themeColor="accent3" w:themeTint="66" w:sz="4" w:space="0"/>
        <w:right w:val="single" w:color="D0DEDE" w:themeColor="accent3" w:themeTint="66" w:sz="4" w:space="0"/>
        <w:insideH w:val="single" w:color="D0DEDE" w:themeColor="accent3" w:themeTint="66" w:sz="4" w:space="0"/>
        <w:insideV w:val="single" w:color="D0DEDE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B9CDCE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B9CDCE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0">
    <w:name w:val="Grid Table 1 Light Accent 4"/>
    <w:basedOn w:val="106"/>
    <w:uiPriority w:val="46"/>
    <w:pPr>
      <w:spacing w:after="0" w:line="240" w:lineRule="auto"/>
    </w:pPr>
    <w:tblPr>
      <w:tblBorders>
        <w:top w:val="single" w:color="D1CAC5" w:themeColor="accent4" w:themeTint="66" w:sz="4" w:space="0"/>
        <w:left w:val="single" w:color="D1CAC5" w:themeColor="accent4" w:themeTint="66" w:sz="4" w:space="0"/>
        <w:bottom w:val="single" w:color="D1CAC5" w:themeColor="accent4" w:themeTint="66" w:sz="4" w:space="0"/>
        <w:right w:val="single" w:color="D1CAC5" w:themeColor="accent4" w:themeTint="66" w:sz="4" w:space="0"/>
        <w:insideH w:val="single" w:color="D1CAC5" w:themeColor="accent4" w:themeTint="66" w:sz="4" w:space="0"/>
        <w:insideV w:val="single" w:color="D1CAC5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BAAFA8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AAFA8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1">
    <w:name w:val="Grid Table 1 Light Accent 5"/>
    <w:basedOn w:val="106"/>
    <w:uiPriority w:val="46"/>
    <w:pPr>
      <w:spacing w:after="0" w:line="240" w:lineRule="auto"/>
    </w:pPr>
    <w:tblPr>
      <w:tblBorders>
        <w:top w:val="single" w:color="D2DFD0" w:themeColor="accent5" w:themeTint="66" w:sz="4" w:space="0"/>
        <w:left w:val="single" w:color="D2DFD0" w:themeColor="accent5" w:themeTint="66" w:sz="4" w:space="0"/>
        <w:bottom w:val="single" w:color="D2DFD0" w:themeColor="accent5" w:themeTint="66" w:sz="4" w:space="0"/>
        <w:right w:val="single" w:color="D2DFD0" w:themeColor="accent5" w:themeTint="66" w:sz="4" w:space="0"/>
        <w:insideH w:val="single" w:color="D2DFD0" w:themeColor="accent5" w:themeTint="66" w:sz="4" w:space="0"/>
        <w:insideV w:val="single" w:color="D2DFD0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BBCFB9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BBCFB9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2">
    <w:name w:val="Grid Table 1 Light Accent 6"/>
    <w:basedOn w:val="106"/>
    <w:uiPriority w:val="46"/>
    <w:pPr>
      <w:spacing w:after="0" w:line="240" w:lineRule="auto"/>
    </w:pPr>
    <w:tblPr>
      <w:tblBorders>
        <w:top w:val="single" w:color="ECD2B6" w:themeColor="accent6" w:themeTint="66" w:sz="4" w:space="0"/>
        <w:left w:val="single" w:color="ECD2B6" w:themeColor="accent6" w:themeTint="66" w:sz="4" w:space="0"/>
        <w:bottom w:val="single" w:color="ECD2B6" w:themeColor="accent6" w:themeTint="66" w:sz="4" w:space="0"/>
        <w:right w:val="single" w:color="ECD2B6" w:themeColor="accent6" w:themeTint="66" w:sz="4" w:space="0"/>
        <w:insideH w:val="single" w:color="ECD2B6" w:themeColor="accent6" w:themeTint="66" w:sz="4" w:space="0"/>
        <w:insideV w:val="single" w:color="ECD2B6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E3BC91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E3BC91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3">
    <w:name w:val="Grid Table 2"/>
    <w:basedOn w:val="106"/>
    <w:uiPriority w:val="47"/>
    <w:pPr>
      <w:spacing w:after="0" w:line="240" w:lineRule="auto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4">
    <w:name w:val="Grid Table 2 Accent 1"/>
    <w:basedOn w:val="106"/>
    <w:uiPriority w:val="47"/>
    <w:pPr>
      <w:spacing w:after="0" w:line="240" w:lineRule="auto"/>
    </w:pPr>
    <w:tblPr>
      <w:tblBorders>
        <w:top w:val="single" w:color="E3A191" w:themeColor="accent1" w:themeTint="99" w:sz="2" w:space="0"/>
        <w:bottom w:val="single" w:color="E3A191" w:themeColor="accent1" w:themeTint="99" w:sz="2" w:space="0"/>
        <w:insideH w:val="single" w:color="E3A191" w:themeColor="accent1" w:themeTint="99" w:sz="2" w:space="0"/>
        <w:insideV w:val="single" w:color="E3A191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3A191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3A191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DFDA" w:themeFill="accent1" w:themeFillTint="33"/>
      </w:tcPr>
    </w:tblStylePr>
    <w:tblStylePr w:type="band1Horz">
      <w:tcPr>
        <w:shd w:val="clear" w:color="auto" w:fill="F5DFDA" w:themeFill="accent1" w:themeFillTint="33"/>
      </w:tcPr>
    </w:tblStylePr>
  </w:style>
  <w:style w:type="table" w:customStyle="1" w:styleId="285">
    <w:name w:val="Grid Table 2 Accent 2"/>
    <w:basedOn w:val="106"/>
    <w:uiPriority w:val="47"/>
    <w:pPr>
      <w:spacing w:after="0" w:line="240" w:lineRule="auto"/>
    </w:pPr>
    <w:tblPr>
      <w:tblBorders>
        <w:top w:val="single" w:color="FFE947" w:themeColor="accent2" w:themeTint="99" w:sz="2" w:space="0"/>
        <w:bottom w:val="single" w:color="FFE947" w:themeColor="accent2" w:themeTint="99" w:sz="2" w:space="0"/>
        <w:insideH w:val="single" w:color="FFE947" w:themeColor="accent2" w:themeTint="99" w:sz="2" w:space="0"/>
        <w:insideV w:val="single" w:color="FFE947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FE947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FE947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F7C1" w:themeFill="accent2" w:themeFillTint="33"/>
      </w:tcPr>
    </w:tblStylePr>
    <w:tblStylePr w:type="band1Horz">
      <w:tcPr>
        <w:shd w:val="clear" w:color="auto" w:fill="FFF7C1" w:themeFill="accent2" w:themeFillTint="33"/>
      </w:tcPr>
    </w:tblStylePr>
  </w:style>
  <w:style w:type="table" w:customStyle="1" w:styleId="286">
    <w:name w:val="Grid Table 2 Accent 3"/>
    <w:basedOn w:val="106"/>
    <w:uiPriority w:val="47"/>
    <w:pPr>
      <w:spacing w:after="0" w:line="240" w:lineRule="auto"/>
    </w:pPr>
    <w:tblPr>
      <w:tblBorders>
        <w:top w:val="single" w:color="B9CDCE" w:themeColor="accent3" w:themeTint="99" w:sz="2" w:space="0"/>
        <w:bottom w:val="single" w:color="B9CDCE" w:themeColor="accent3" w:themeTint="99" w:sz="2" w:space="0"/>
        <w:insideH w:val="single" w:color="B9CDCE" w:themeColor="accent3" w:themeTint="99" w:sz="2" w:space="0"/>
        <w:insideV w:val="single" w:color="B9CDCE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9CDCE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9CDCE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7EEEE" w:themeFill="accent3" w:themeFillTint="33"/>
      </w:tcPr>
    </w:tblStylePr>
    <w:tblStylePr w:type="band1Horz">
      <w:tcPr>
        <w:shd w:val="clear" w:color="auto" w:fill="E7EEEE" w:themeFill="accent3" w:themeFillTint="33"/>
      </w:tcPr>
    </w:tblStylePr>
  </w:style>
  <w:style w:type="table" w:customStyle="1" w:styleId="287">
    <w:name w:val="Grid Table 2 Accent 4"/>
    <w:basedOn w:val="106"/>
    <w:uiPriority w:val="47"/>
    <w:pPr>
      <w:spacing w:after="0" w:line="240" w:lineRule="auto"/>
    </w:pPr>
    <w:tblPr>
      <w:tblBorders>
        <w:top w:val="single" w:color="BAAFA8" w:themeColor="accent4" w:themeTint="99" w:sz="2" w:space="0"/>
        <w:bottom w:val="single" w:color="BAAFA8" w:themeColor="accent4" w:themeTint="99" w:sz="2" w:space="0"/>
        <w:insideH w:val="single" w:color="BAAFA8" w:themeColor="accent4" w:themeTint="99" w:sz="2" w:space="0"/>
        <w:insideV w:val="single" w:color="BAAFA8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AAFA8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AAFA8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E4E2" w:themeFill="accent4" w:themeFillTint="33"/>
      </w:tcPr>
    </w:tblStylePr>
    <w:tblStylePr w:type="band1Horz">
      <w:tcPr>
        <w:shd w:val="clear" w:color="auto" w:fill="E8E4E2" w:themeFill="accent4" w:themeFillTint="33"/>
      </w:tcPr>
    </w:tblStylePr>
  </w:style>
  <w:style w:type="table" w:customStyle="1" w:styleId="288">
    <w:name w:val="Grid Table 2 Accent 5"/>
    <w:basedOn w:val="106"/>
    <w:uiPriority w:val="47"/>
    <w:pPr>
      <w:spacing w:after="0" w:line="240" w:lineRule="auto"/>
    </w:pPr>
    <w:tblPr>
      <w:tblBorders>
        <w:top w:val="single" w:color="BBCFB9" w:themeColor="accent5" w:themeTint="99" w:sz="2" w:space="0"/>
        <w:bottom w:val="single" w:color="BBCFB9" w:themeColor="accent5" w:themeTint="99" w:sz="2" w:space="0"/>
        <w:insideH w:val="single" w:color="BBCFB9" w:themeColor="accent5" w:themeTint="99" w:sz="2" w:space="0"/>
        <w:insideV w:val="single" w:color="BBCFB9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BCFB9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BCFB9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EFE7" w:themeFill="accent5" w:themeFillTint="33"/>
      </w:tcPr>
    </w:tblStylePr>
    <w:tblStylePr w:type="band1Horz">
      <w:tcPr>
        <w:shd w:val="clear" w:color="auto" w:fill="E8EFE7" w:themeFill="accent5" w:themeFillTint="33"/>
      </w:tcPr>
    </w:tblStylePr>
  </w:style>
  <w:style w:type="table" w:customStyle="1" w:styleId="289">
    <w:name w:val="Grid Table 2 Accent 6"/>
    <w:basedOn w:val="106"/>
    <w:uiPriority w:val="47"/>
    <w:pPr>
      <w:spacing w:after="0" w:line="240" w:lineRule="auto"/>
    </w:pPr>
    <w:tblPr>
      <w:tblBorders>
        <w:top w:val="single" w:color="E3BC91" w:themeColor="accent6" w:themeTint="99" w:sz="2" w:space="0"/>
        <w:bottom w:val="single" w:color="E3BC91" w:themeColor="accent6" w:themeTint="99" w:sz="2" w:space="0"/>
        <w:insideH w:val="single" w:color="E3BC91" w:themeColor="accent6" w:themeTint="99" w:sz="2" w:space="0"/>
        <w:insideV w:val="single" w:color="E3BC91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3BC91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3BC91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E8DA" w:themeFill="accent6" w:themeFillTint="33"/>
      </w:tcPr>
    </w:tblStylePr>
    <w:tblStylePr w:type="band1Horz">
      <w:tcPr>
        <w:shd w:val="clear" w:color="auto" w:fill="F5E8DA" w:themeFill="accent6" w:themeFillTint="33"/>
      </w:tcPr>
    </w:tblStylePr>
  </w:style>
  <w:style w:type="table" w:customStyle="1" w:styleId="290">
    <w:name w:val="Grid Table 3"/>
    <w:basedOn w:val="106"/>
    <w:uiPriority w:val="48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91">
    <w:name w:val="Grid Table 3 Accent 1"/>
    <w:basedOn w:val="106"/>
    <w:uiPriority w:val="48"/>
    <w:pPr>
      <w:spacing w:after="0" w:line="240" w:lineRule="auto"/>
    </w:pPr>
    <w:tblPr>
      <w:tblBorders>
        <w:top w:val="single" w:color="E3A191" w:themeColor="accent1" w:themeTint="99" w:sz="4" w:space="0"/>
        <w:left w:val="single" w:color="E3A191" w:themeColor="accent1" w:themeTint="99" w:sz="4" w:space="0"/>
        <w:bottom w:val="single" w:color="E3A191" w:themeColor="accent1" w:themeTint="99" w:sz="4" w:space="0"/>
        <w:right w:val="single" w:color="E3A191" w:themeColor="accent1" w:themeTint="99" w:sz="4" w:space="0"/>
        <w:insideH w:val="single" w:color="E3A191" w:themeColor="accent1" w:themeTint="99" w:sz="4" w:space="0"/>
        <w:insideV w:val="single" w:color="E3A191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DFDA" w:themeFill="accent1" w:themeFillTint="33"/>
      </w:tcPr>
    </w:tblStylePr>
    <w:tblStylePr w:type="band1Horz">
      <w:tcPr>
        <w:shd w:val="clear" w:color="auto" w:fill="F5DFDA" w:themeFill="accent1" w:themeFillTint="33"/>
      </w:tcPr>
    </w:tblStylePr>
    <w:tblStylePr w:type="neCell">
      <w:tcPr>
        <w:tcBorders>
          <w:bottom w:val="single" w:color="E3A191" w:themeColor="accent1" w:themeTint="99" w:sz="4" w:space="0"/>
        </w:tcBorders>
      </w:tcPr>
    </w:tblStylePr>
    <w:tblStylePr w:type="nwCell">
      <w:tcPr>
        <w:tcBorders>
          <w:bottom w:val="single" w:color="E3A191" w:themeColor="accent1" w:themeTint="99" w:sz="4" w:space="0"/>
        </w:tcBorders>
      </w:tcPr>
    </w:tblStylePr>
    <w:tblStylePr w:type="seCell">
      <w:tcPr>
        <w:tcBorders>
          <w:top w:val="single" w:color="E3A191" w:themeColor="accent1" w:themeTint="99" w:sz="4" w:space="0"/>
        </w:tcBorders>
      </w:tcPr>
    </w:tblStylePr>
    <w:tblStylePr w:type="swCell">
      <w:tcPr>
        <w:tcBorders>
          <w:top w:val="single" w:color="E3A191" w:themeColor="accent1" w:themeTint="99" w:sz="4" w:space="0"/>
        </w:tcBorders>
      </w:tcPr>
    </w:tblStylePr>
  </w:style>
  <w:style w:type="table" w:customStyle="1" w:styleId="292">
    <w:name w:val="Grid Table 3 Accent 2"/>
    <w:basedOn w:val="106"/>
    <w:uiPriority w:val="48"/>
    <w:pPr>
      <w:spacing w:after="0" w:line="240" w:lineRule="auto"/>
    </w:pPr>
    <w:tblPr>
      <w:tblBorders>
        <w:top w:val="single" w:color="FFE947" w:themeColor="accent2" w:themeTint="99" w:sz="4" w:space="0"/>
        <w:left w:val="single" w:color="FFE947" w:themeColor="accent2" w:themeTint="99" w:sz="4" w:space="0"/>
        <w:bottom w:val="single" w:color="FFE947" w:themeColor="accent2" w:themeTint="99" w:sz="4" w:space="0"/>
        <w:right w:val="single" w:color="FFE947" w:themeColor="accent2" w:themeTint="99" w:sz="4" w:space="0"/>
        <w:insideH w:val="single" w:color="FFE947" w:themeColor="accent2" w:themeTint="99" w:sz="4" w:space="0"/>
        <w:insideV w:val="single" w:color="FFE947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FF7C1" w:themeFill="accent2" w:themeFillTint="33"/>
      </w:tcPr>
    </w:tblStylePr>
    <w:tblStylePr w:type="band1Horz">
      <w:tcPr>
        <w:shd w:val="clear" w:color="auto" w:fill="FFF7C1" w:themeFill="accent2" w:themeFillTint="33"/>
      </w:tcPr>
    </w:tblStylePr>
    <w:tblStylePr w:type="neCell">
      <w:tcPr>
        <w:tcBorders>
          <w:bottom w:val="single" w:color="FFE947" w:themeColor="accent2" w:themeTint="99" w:sz="4" w:space="0"/>
        </w:tcBorders>
      </w:tcPr>
    </w:tblStylePr>
    <w:tblStylePr w:type="nwCell">
      <w:tcPr>
        <w:tcBorders>
          <w:bottom w:val="single" w:color="FFE947" w:themeColor="accent2" w:themeTint="99" w:sz="4" w:space="0"/>
        </w:tcBorders>
      </w:tcPr>
    </w:tblStylePr>
    <w:tblStylePr w:type="seCell">
      <w:tcPr>
        <w:tcBorders>
          <w:top w:val="single" w:color="FFE947" w:themeColor="accent2" w:themeTint="99" w:sz="4" w:space="0"/>
        </w:tcBorders>
      </w:tcPr>
    </w:tblStylePr>
    <w:tblStylePr w:type="swCell">
      <w:tcPr>
        <w:tcBorders>
          <w:top w:val="single" w:color="FFE947" w:themeColor="accent2" w:themeTint="99" w:sz="4" w:space="0"/>
        </w:tcBorders>
      </w:tcPr>
    </w:tblStylePr>
  </w:style>
  <w:style w:type="table" w:customStyle="1" w:styleId="293">
    <w:name w:val="Grid Table 3 Accent 3"/>
    <w:basedOn w:val="106"/>
    <w:uiPriority w:val="48"/>
    <w:pPr>
      <w:spacing w:after="0" w:line="240" w:lineRule="auto"/>
    </w:pPr>
    <w:tblPr>
      <w:tblBorders>
        <w:top w:val="single" w:color="B9CDCE" w:themeColor="accent3" w:themeTint="99" w:sz="4" w:space="0"/>
        <w:left w:val="single" w:color="B9CDCE" w:themeColor="accent3" w:themeTint="99" w:sz="4" w:space="0"/>
        <w:bottom w:val="single" w:color="B9CDCE" w:themeColor="accent3" w:themeTint="99" w:sz="4" w:space="0"/>
        <w:right w:val="single" w:color="B9CDCE" w:themeColor="accent3" w:themeTint="99" w:sz="4" w:space="0"/>
        <w:insideH w:val="single" w:color="B9CDCE" w:themeColor="accent3" w:themeTint="99" w:sz="4" w:space="0"/>
        <w:insideV w:val="single" w:color="B9CDCE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7EEEE" w:themeFill="accent3" w:themeFillTint="33"/>
      </w:tcPr>
    </w:tblStylePr>
    <w:tblStylePr w:type="band1Horz">
      <w:tcPr>
        <w:shd w:val="clear" w:color="auto" w:fill="E7EEEE" w:themeFill="accent3" w:themeFillTint="33"/>
      </w:tcPr>
    </w:tblStylePr>
    <w:tblStylePr w:type="neCell">
      <w:tcPr>
        <w:tcBorders>
          <w:bottom w:val="single" w:color="B9CDCE" w:themeColor="accent3" w:themeTint="99" w:sz="4" w:space="0"/>
        </w:tcBorders>
      </w:tcPr>
    </w:tblStylePr>
    <w:tblStylePr w:type="nwCell">
      <w:tcPr>
        <w:tcBorders>
          <w:bottom w:val="single" w:color="B9CDCE" w:themeColor="accent3" w:themeTint="99" w:sz="4" w:space="0"/>
        </w:tcBorders>
      </w:tcPr>
    </w:tblStylePr>
    <w:tblStylePr w:type="seCell">
      <w:tcPr>
        <w:tcBorders>
          <w:top w:val="single" w:color="B9CDCE" w:themeColor="accent3" w:themeTint="99" w:sz="4" w:space="0"/>
        </w:tcBorders>
      </w:tcPr>
    </w:tblStylePr>
    <w:tblStylePr w:type="swCell">
      <w:tcPr>
        <w:tcBorders>
          <w:top w:val="single" w:color="B9CDCE" w:themeColor="accent3" w:themeTint="99" w:sz="4" w:space="0"/>
        </w:tcBorders>
      </w:tcPr>
    </w:tblStylePr>
  </w:style>
  <w:style w:type="table" w:customStyle="1" w:styleId="294">
    <w:name w:val="Grid Table 3 Accent 4"/>
    <w:basedOn w:val="106"/>
    <w:uiPriority w:val="48"/>
    <w:pPr>
      <w:spacing w:after="0" w:line="240" w:lineRule="auto"/>
    </w:pPr>
    <w:tblPr>
      <w:tblBorders>
        <w:top w:val="single" w:color="BAAFA8" w:themeColor="accent4" w:themeTint="99" w:sz="4" w:space="0"/>
        <w:left w:val="single" w:color="BAAFA8" w:themeColor="accent4" w:themeTint="99" w:sz="4" w:space="0"/>
        <w:bottom w:val="single" w:color="BAAFA8" w:themeColor="accent4" w:themeTint="99" w:sz="4" w:space="0"/>
        <w:right w:val="single" w:color="BAAFA8" w:themeColor="accent4" w:themeTint="99" w:sz="4" w:space="0"/>
        <w:insideH w:val="single" w:color="BAAFA8" w:themeColor="accent4" w:themeTint="99" w:sz="4" w:space="0"/>
        <w:insideV w:val="single" w:color="BAAFA8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8E4E2" w:themeFill="accent4" w:themeFillTint="33"/>
      </w:tcPr>
    </w:tblStylePr>
    <w:tblStylePr w:type="band1Horz">
      <w:tcPr>
        <w:shd w:val="clear" w:color="auto" w:fill="E8E4E2" w:themeFill="accent4" w:themeFillTint="33"/>
      </w:tcPr>
    </w:tblStylePr>
    <w:tblStylePr w:type="neCell">
      <w:tcPr>
        <w:tcBorders>
          <w:bottom w:val="single" w:color="BAAFA8" w:themeColor="accent4" w:themeTint="99" w:sz="4" w:space="0"/>
        </w:tcBorders>
      </w:tcPr>
    </w:tblStylePr>
    <w:tblStylePr w:type="nwCell">
      <w:tcPr>
        <w:tcBorders>
          <w:bottom w:val="single" w:color="BAAFA8" w:themeColor="accent4" w:themeTint="99" w:sz="4" w:space="0"/>
        </w:tcBorders>
      </w:tcPr>
    </w:tblStylePr>
    <w:tblStylePr w:type="seCell">
      <w:tcPr>
        <w:tcBorders>
          <w:top w:val="single" w:color="BAAFA8" w:themeColor="accent4" w:themeTint="99" w:sz="4" w:space="0"/>
        </w:tcBorders>
      </w:tcPr>
    </w:tblStylePr>
    <w:tblStylePr w:type="swCell">
      <w:tcPr>
        <w:tcBorders>
          <w:top w:val="single" w:color="BAAFA8" w:themeColor="accent4" w:themeTint="99" w:sz="4" w:space="0"/>
        </w:tcBorders>
      </w:tcPr>
    </w:tblStylePr>
  </w:style>
  <w:style w:type="table" w:customStyle="1" w:styleId="295">
    <w:name w:val="Grid Table 3 Accent 5"/>
    <w:basedOn w:val="106"/>
    <w:uiPriority w:val="48"/>
    <w:pPr>
      <w:spacing w:after="0" w:line="240" w:lineRule="auto"/>
    </w:pPr>
    <w:tblPr>
      <w:tblBorders>
        <w:top w:val="single" w:color="BBCFB9" w:themeColor="accent5" w:themeTint="99" w:sz="4" w:space="0"/>
        <w:left w:val="single" w:color="BBCFB9" w:themeColor="accent5" w:themeTint="99" w:sz="4" w:space="0"/>
        <w:bottom w:val="single" w:color="BBCFB9" w:themeColor="accent5" w:themeTint="99" w:sz="4" w:space="0"/>
        <w:right w:val="single" w:color="BBCFB9" w:themeColor="accent5" w:themeTint="99" w:sz="4" w:space="0"/>
        <w:insideH w:val="single" w:color="BBCFB9" w:themeColor="accent5" w:themeTint="99" w:sz="4" w:space="0"/>
        <w:insideV w:val="single" w:color="BBCFB9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8EFE7" w:themeFill="accent5" w:themeFillTint="33"/>
      </w:tcPr>
    </w:tblStylePr>
    <w:tblStylePr w:type="band1Horz">
      <w:tcPr>
        <w:shd w:val="clear" w:color="auto" w:fill="E8EFE7" w:themeFill="accent5" w:themeFillTint="33"/>
      </w:tcPr>
    </w:tblStylePr>
    <w:tblStylePr w:type="neCell">
      <w:tcPr>
        <w:tcBorders>
          <w:bottom w:val="single" w:color="BBCFB9" w:themeColor="accent5" w:themeTint="99" w:sz="4" w:space="0"/>
        </w:tcBorders>
      </w:tcPr>
    </w:tblStylePr>
    <w:tblStylePr w:type="nwCell">
      <w:tcPr>
        <w:tcBorders>
          <w:bottom w:val="single" w:color="BBCFB9" w:themeColor="accent5" w:themeTint="99" w:sz="4" w:space="0"/>
        </w:tcBorders>
      </w:tcPr>
    </w:tblStylePr>
    <w:tblStylePr w:type="seCell">
      <w:tcPr>
        <w:tcBorders>
          <w:top w:val="single" w:color="BBCFB9" w:themeColor="accent5" w:themeTint="99" w:sz="4" w:space="0"/>
        </w:tcBorders>
      </w:tcPr>
    </w:tblStylePr>
    <w:tblStylePr w:type="swCell">
      <w:tcPr>
        <w:tcBorders>
          <w:top w:val="single" w:color="BBCFB9" w:themeColor="accent5" w:themeTint="99" w:sz="4" w:space="0"/>
        </w:tcBorders>
      </w:tcPr>
    </w:tblStylePr>
  </w:style>
  <w:style w:type="table" w:customStyle="1" w:styleId="296">
    <w:name w:val="Grid Table 3 Accent 6"/>
    <w:basedOn w:val="106"/>
    <w:uiPriority w:val="48"/>
    <w:pPr>
      <w:spacing w:after="0" w:line="240" w:lineRule="auto"/>
    </w:pPr>
    <w:tblPr>
      <w:tblBorders>
        <w:top w:val="single" w:color="E3BC91" w:themeColor="accent6" w:themeTint="99" w:sz="4" w:space="0"/>
        <w:left w:val="single" w:color="E3BC91" w:themeColor="accent6" w:themeTint="99" w:sz="4" w:space="0"/>
        <w:bottom w:val="single" w:color="E3BC91" w:themeColor="accent6" w:themeTint="99" w:sz="4" w:space="0"/>
        <w:right w:val="single" w:color="E3BC91" w:themeColor="accent6" w:themeTint="99" w:sz="4" w:space="0"/>
        <w:insideH w:val="single" w:color="E3BC91" w:themeColor="accent6" w:themeTint="99" w:sz="4" w:space="0"/>
        <w:insideV w:val="single" w:color="E3BC91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E8DA" w:themeFill="accent6" w:themeFillTint="33"/>
      </w:tcPr>
    </w:tblStylePr>
    <w:tblStylePr w:type="band1Horz">
      <w:tcPr>
        <w:shd w:val="clear" w:color="auto" w:fill="F5E8DA" w:themeFill="accent6" w:themeFillTint="33"/>
      </w:tcPr>
    </w:tblStylePr>
    <w:tblStylePr w:type="neCell">
      <w:tcPr>
        <w:tcBorders>
          <w:bottom w:val="single" w:color="E3BC91" w:themeColor="accent6" w:themeTint="99" w:sz="4" w:space="0"/>
        </w:tcBorders>
      </w:tcPr>
    </w:tblStylePr>
    <w:tblStylePr w:type="nwCell">
      <w:tcPr>
        <w:tcBorders>
          <w:bottom w:val="single" w:color="E3BC91" w:themeColor="accent6" w:themeTint="99" w:sz="4" w:space="0"/>
        </w:tcBorders>
      </w:tcPr>
    </w:tblStylePr>
    <w:tblStylePr w:type="seCell">
      <w:tcPr>
        <w:tcBorders>
          <w:top w:val="single" w:color="E3BC91" w:themeColor="accent6" w:themeTint="99" w:sz="4" w:space="0"/>
        </w:tcBorders>
      </w:tcPr>
    </w:tblStylePr>
    <w:tblStylePr w:type="swCell">
      <w:tcPr>
        <w:tcBorders>
          <w:top w:val="single" w:color="E3BC91" w:themeColor="accent6" w:themeTint="99" w:sz="4" w:space="0"/>
        </w:tcBorders>
      </w:tcPr>
    </w:tblStylePr>
  </w:style>
  <w:style w:type="table" w:customStyle="1" w:styleId="297">
    <w:name w:val="Grid Table 4"/>
    <w:basedOn w:val="106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8">
    <w:name w:val="Grid Table 4 Accent 1"/>
    <w:basedOn w:val="106"/>
    <w:uiPriority w:val="49"/>
    <w:pPr>
      <w:spacing w:after="0" w:line="240" w:lineRule="auto"/>
    </w:pPr>
    <w:tblPr>
      <w:tblBorders>
        <w:top w:val="single" w:color="E3A191" w:themeColor="accent1" w:themeTint="99" w:sz="4" w:space="0"/>
        <w:left w:val="single" w:color="E3A191" w:themeColor="accent1" w:themeTint="99" w:sz="4" w:space="0"/>
        <w:bottom w:val="single" w:color="E3A191" w:themeColor="accent1" w:themeTint="99" w:sz="4" w:space="0"/>
        <w:right w:val="single" w:color="E3A191" w:themeColor="accent1" w:themeTint="99" w:sz="4" w:space="0"/>
        <w:insideH w:val="single" w:color="E3A191" w:themeColor="accent1" w:themeTint="99" w:sz="4" w:space="0"/>
        <w:insideV w:val="single" w:color="E3A191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16349" w:themeColor="accent1" w:sz="4" w:space="0"/>
          <w:left w:val="single" w:color="D16349" w:themeColor="accent1" w:sz="4" w:space="0"/>
          <w:bottom w:val="single" w:color="D16349" w:themeColor="accent1" w:sz="4" w:space="0"/>
          <w:right w:val="single" w:color="D16349" w:themeColor="accent1" w:sz="4" w:space="0"/>
          <w:insideH w:val="nil"/>
          <w:insideV w:val="nil"/>
        </w:tcBorders>
        <w:shd w:val="clear" w:color="auto" w:fill="D16349" w:themeFill="accent1"/>
      </w:tcPr>
    </w:tblStylePr>
    <w:tblStylePr w:type="lastRow">
      <w:rPr>
        <w:b/>
        <w:bCs/>
      </w:rPr>
      <w:tcPr>
        <w:tcBorders>
          <w:top w:val="double" w:color="D1634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DFDA" w:themeFill="accent1" w:themeFillTint="33"/>
      </w:tcPr>
    </w:tblStylePr>
    <w:tblStylePr w:type="band1Horz">
      <w:tcPr>
        <w:shd w:val="clear" w:color="auto" w:fill="F5DFDA" w:themeFill="accent1" w:themeFillTint="33"/>
      </w:tcPr>
    </w:tblStylePr>
  </w:style>
  <w:style w:type="table" w:customStyle="1" w:styleId="299">
    <w:name w:val="Grid Table 4 Accent 2"/>
    <w:basedOn w:val="106"/>
    <w:uiPriority w:val="49"/>
    <w:pPr>
      <w:spacing w:after="0" w:line="240" w:lineRule="auto"/>
    </w:pPr>
    <w:tblPr>
      <w:tblBorders>
        <w:top w:val="single" w:color="FFE947" w:themeColor="accent2" w:themeTint="99" w:sz="4" w:space="0"/>
        <w:left w:val="single" w:color="FFE947" w:themeColor="accent2" w:themeTint="99" w:sz="4" w:space="0"/>
        <w:bottom w:val="single" w:color="FFE947" w:themeColor="accent2" w:themeTint="99" w:sz="4" w:space="0"/>
        <w:right w:val="single" w:color="FFE947" w:themeColor="accent2" w:themeTint="99" w:sz="4" w:space="0"/>
        <w:insideH w:val="single" w:color="FFE947" w:themeColor="accent2" w:themeTint="99" w:sz="4" w:space="0"/>
        <w:insideV w:val="single" w:color="FFE947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CB400" w:themeColor="accent2" w:sz="4" w:space="0"/>
          <w:left w:val="single" w:color="CCB400" w:themeColor="accent2" w:sz="4" w:space="0"/>
          <w:bottom w:val="single" w:color="CCB400" w:themeColor="accent2" w:sz="4" w:space="0"/>
          <w:right w:val="single" w:color="CCB400" w:themeColor="accent2" w:sz="4" w:space="0"/>
          <w:insideH w:val="nil"/>
          <w:insideV w:val="nil"/>
        </w:tcBorders>
        <w:shd w:val="clear" w:color="auto" w:fill="CCB400" w:themeFill="accent2"/>
      </w:tcPr>
    </w:tblStylePr>
    <w:tblStylePr w:type="lastRow">
      <w:rPr>
        <w:b/>
        <w:bCs/>
      </w:rPr>
      <w:tcPr>
        <w:tcBorders>
          <w:top w:val="double" w:color="CCB400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F7C1" w:themeFill="accent2" w:themeFillTint="33"/>
      </w:tcPr>
    </w:tblStylePr>
    <w:tblStylePr w:type="band1Horz">
      <w:tcPr>
        <w:shd w:val="clear" w:color="auto" w:fill="FFF7C1" w:themeFill="accent2" w:themeFillTint="33"/>
      </w:tcPr>
    </w:tblStylePr>
  </w:style>
  <w:style w:type="table" w:customStyle="1" w:styleId="300">
    <w:name w:val="Grid Table 4 Accent 3"/>
    <w:basedOn w:val="106"/>
    <w:uiPriority w:val="49"/>
    <w:pPr>
      <w:spacing w:after="0" w:line="240" w:lineRule="auto"/>
    </w:pPr>
    <w:tblPr>
      <w:tblBorders>
        <w:top w:val="single" w:color="B9CDCE" w:themeColor="accent3" w:themeTint="99" w:sz="4" w:space="0"/>
        <w:left w:val="single" w:color="B9CDCE" w:themeColor="accent3" w:themeTint="99" w:sz="4" w:space="0"/>
        <w:bottom w:val="single" w:color="B9CDCE" w:themeColor="accent3" w:themeTint="99" w:sz="4" w:space="0"/>
        <w:right w:val="single" w:color="B9CDCE" w:themeColor="accent3" w:themeTint="99" w:sz="4" w:space="0"/>
        <w:insideH w:val="single" w:color="B9CDCE" w:themeColor="accent3" w:themeTint="99" w:sz="4" w:space="0"/>
        <w:insideV w:val="single" w:color="B9CDCE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CADAE" w:themeColor="accent3" w:sz="4" w:space="0"/>
          <w:left w:val="single" w:color="8CADAE" w:themeColor="accent3" w:sz="4" w:space="0"/>
          <w:bottom w:val="single" w:color="8CADAE" w:themeColor="accent3" w:sz="4" w:space="0"/>
          <w:right w:val="single" w:color="8CADAE" w:themeColor="accent3" w:sz="4" w:space="0"/>
          <w:insideH w:val="nil"/>
          <w:insideV w:val="nil"/>
        </w:tcBorders>
        <w:shd w:val="clear" w:color="auto" w:fill="8CADAE" w:themeFill="accent3"/>
      </w:tcPr>
    </w:tblStylePr>
    <w:tblStylePr w:type="lastRow">
      <w:rPr>
        <w:b/>
        <w:bCs/>
      </w:rPr>
      <w:tcPr>
        <w:tcBorders>
          <w:top w:val="double" w:color="8CADAE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7EEEE" w:themeFill="accent3" w:themeFillTint="33"/>
      </w:tcPr>
    </w:tblStylePr>
    <w:tblStylePr w:type="band1Horz">
      <w:tcPr>
        <w:shd w:val="clear" w:color="auto" w:fill="E7EEEE" w:themeFill="accent3" w:themeFillTint="33"/>
      </w:tcPr>
    </w:tblStylePr>
  </w:style>
  <w:style w:type="table" w:customStyle="1" w:styleId="301">
    <w:name w:val="Grid Table 4 Accent 4"/>
    <w:basedOn w:val="106"/>
    <w:uiPriority w:val="49"/>
    <w:pPr>
      <w:spacing w:after="0" w:line="240" w:lineRule="auto"/>
    </w:pPr>
    <w:tblPr>
      <w:tblBorders>
        <w:top w:val="single" w:color="BAAFA8" w:themeColor="accent4" w:themeTint="99" w:sz="4" w:space="0"/>
        <w:left w:val="single" w:color="BAAFA8" w:themeColor="accent4" w:themeTint="99" w:sz="4" w:space="0"/>
        <w:bottom w:val="single" w:color="BAAFA8" w:themeColor="accent4" w:themeTint="99" w:sz="4" w:space="0"/>
        <w:right w:val="single" w:color="BAAFA8" w:themeColor="accent4" w:themeTint="99" w:sz="4" w:space="0"/>
        <w:insideH w:val="single" w:color="BAAFA8" w:themeColor="accent4" w:themeTint="99" w:sz="4" w:space="0"/>
        <w:insideV w:val="single" w:color="BAAFA8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C7B70" w:themeColor="accent4" w:sz="4" w:space="0"/>
          <w:left w:val="single" w:color="8C7B70" w:themeColor="accent4" w:sz="4" w:space="0"/>
          <w:bottom w:val="single" w:color="8C7B70" w:themeColor="accent4" w:sz="4" w:space="0"/>
          <w:right w:val="single" w:color="8C7B70" w:themeColor="accent4" w:sz="4" w:space="0"/>
          <w:insideH w:val="nil"/>
          <w:insideV w:val="nil"/>
        </w:tcBorders>
        <w:shd w:val="clear" w:color="auto" w:fill="8C7B70" w:themeFill="accent4"/>
      </w:tcPr>
    </w:tblStylePr>
    <w:tblStylePr w:type="lastRow">
      <w:rPr>
        <w:b/>
        <w:bCs/>
      </w:rPr>
      <w:tcPr>
        <w:tcBorders>
          <w:top w:val="double" w:color="8C7B7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E4E2" w:themeFill="accent4" w:themeFillTint="33"/>
      </w:tcPr>
    </w:tblStylePr>
    <w:tblStylePr w:type="band1Horz">
      <w:tcPr>
        <w:shd w:val="clear" w:color="auto" w:fill="E8E4E2" w:themeFill="accent4" w:themeFillTint="33"/>
      </w:tcPr>
    </w:tblStylePr>
  </w:style>
  <w:style w:type="table" w:customStyle="1" w:styleId="302">
    <w:name w:val="Grid Table 4 Accent 5"/>
    <w:basedOn w:val="106"/>
    <w:uiPriority w:val="49"/>
    <w:pPr>
      <w:spacing w:after="0" w:line="240" w:lineRule="auto"/>
    </w:pPr>
    <w:tblPr>
      <w:tblBorders>
        <w:top w:val="single" w:color="BBCFB9" w:themeColor="accent5" w:themeTint="99" w:sz="4" w:space="0"/>
        <w:left w:val="single" w:color="BBCFB9" w:themeColor="accent5" w:themeTint="99" w:sz="4" w:space="0"/>
        <w:bottom w:val="single" w:color="BBCFB9" w:themeColor="accent5" w:themeTint="99" w:sz="4" w:space="0"/>
        <w:right w:val="single" w:color="BBCFB9" w:themeColor="accent5" w:themeTint="99" w:sz="4" w:space="0"/>
        <w:insideH w:val="single" w:color="BBCFB9" w:themeColor="accent5" w:themeTint="99" w:sz="4" w:space="0"/>
        <w:insideV w:val="single" w:color="BBCFB9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FB08C" w:themeColor="accent5" w:sz="4" w:space="0"/>
          <w:left w:val="single" w:color="8FB08C" w:themeColor="accent5" w:sz="4" w:space="0"/>
          <w:bottom w:val="single" w:color="8FB08C" w:themeColor="accent5" w:sz="4" w:space="0"/>
          <w:right w:val="single" w:color="8FB08C" w:themeColor="accent5" w:sz="4" w:space="0"/>
          <w:insideH w:val="nil"/>
          <w:insideV w:val="nil"/>
        </w:tcBorders>
        <w:shd w:val="clear" w:color="auto" w:fill="8FB08C" w:themeFill="accent5"/>
      </w:tcPr>
    </w:tblStylePr>
    <w:tblStylePr w:type="lastRow">
      <w:rPr>
        <w:b/>
        <w:bCs/>
      </w:rPr>
      <w:tcPr>
        <w:tcBorders>
          <w:top w:val="double" w:color="8FB08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EFE7" w:themeFill="accent5" w:themeFillTint="33"/>
      </w:tcPr>
    </w:tblStylePr>
    <w:tblStylePr w:type="band1Horz">
      <w:tcPr>
        <w:shd w:val="clear" w:color="auto" w:fill="E8EFE7" w:themeFill="accent5" w:themeFillTint="33"/>
      </w:tcPr>
    </w:tblStylePr>
  </w:style>
  <w:style w:type="table" w:customStyle="1" w:styleId="303">
    <w:name w:val="Grid Table 4 Accent 6"/>
    <w:basedOn w:val="106"/>
    <w:uiPriority w:val="49"/>
    <w:pPr>
      <w:spacing w:after="0" w:line="240" w:lineRule="auto"/>
    </w:pPr>
    <w:tblPr>
      <w:tblBorders>
        <w:top w:val="single" w:color="E3BC91" w:themeColor="accent6" w:themeTint="99" w:sz="4" w:space="0"/>
        <w:left w:val="single" w:color="E3BC91" w:themeColor="accent6" w:themeTint="99" w:sz="4" w:space="0"/>
        <w:bottom w:val="single" w:color="E3BC91" w:themeColor="accent6" w:themeTint="99" w:sz="4" w:space="0"/>
        <w:right w:val="single" w:color="E3BC91" w:themeColor="accent6" w:themeTint="99" w:sz="4" w:space="0"/>
        <w:insideH w:val="single" w:color="E3BC91" w:themeColor="accent6" w:themeTint="99" w:sz="4" w:space="0"/>
        <w:insideV w:val="single" w:color="E3BC91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19049" w:themeColor="accent6" w:sz="4" w:space="0"/>
          <w:left w:val="single" w:color="D19049" w:themeColor="accent6" w:sz="4" w:space="0"/>
          <w:bottom w:val="single" w:color="D19049" w:themeColor="accent6" w:sz="4" w:space="0"/>
          <w:right w:val="single" w:color="D19049" w:themeColor="accent6" w:sz="4" w:space="0"/>
          <w:insideH w:val="nil"/>
          <w:insideV w:val="nil"/>
        </w:tcBorders>
        <w:shd w:val="clear" w:color="auto" w:fill="D19049" w:themeFill="accent6"/>
      </w:tcPr>
    </w:tblStylePr>
    <w:tblStylePr w:type="lastRow">
      <w:rPr>
        <w:b/>
        <w:bCs/>
      </w:rPr>
      <w:tcPr>
        <w:tcBorders>
          <w:top w:val="double" w:color="D19049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E8DA" w:themeFill="accent6" w:themeFillTint="33"/>
      </w:tcPr>
    </w:tblStylePr>
    <w:tblStylePr w:type="band1Horz">
      <w:tcPr>
        <w:shd w:val="clear" w:color="auto" w:fill="F5E8DA" w:themeFill="accent6" w:themeFillTint="33"/>
      </w:tcPr>
    </w:tblStylePr>
  </w:style>
  <w:style w:type="table" w:customStyle="1" w:styleId="304">
    <w:name w:val="Grid Table 5 Dark"/>
    <w:basedOn w:val="106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05">
    <w:name w:val="Grid Table 5 Dark Accent 1"/>
    <w:basedOn w:val="106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DFDA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16349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16349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16349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16349" w:themeFill="accent1"/>
      </w:tcPr>
    </w:tblStylePr>
    <w:tblStylePr w:type="band1Vert">
      <w:tcPr>
        <w:shd w:val="clear" w:color="auto" w:fill="ECC0B6" w:themeFill="accent1" w:themeFillTint="66"/>
      </w:tcPr>
    </w:tblStylePr>
    <w:tblStylePr w:type="band1Horz">
      <w:tcPr>
        <w:shd w:val="clear" w:color="auto" w:fill="ECC0B6" w:themeFill="accent1" w:themeFillTint="66"/>
      </w:tcPr>
    </w:tblStylePr>
  </w:style>
  <w:style w:type="table" w:customStyle="1" w:styleId="306">
    <w:name w:val="Grid Table 5 Dark Accent 2"/>
    <w:basedOn w:val="106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7C1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CB400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CB400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CB400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CB400" w:themeFill="accent2"/>
      </w:tcPr>
    </w:tblStylePr>
    <w:tblStylePr w:type="band1Vert">
      <w:tcPr>
        <w:shd w:val="clear" w:color="auto" w:fill="FFF084" w:themeFill="accent2" w:themeFillTint="66"/>
      </w:tcPr>
    </w:tblStylePr>
    <w:tblStylePr w:type="band1Horz">
      <w:tcPr>
        <w:shd w:val="clear" w:color="auto" w:fill="FFF084" w:themeFill="accent2" w:themeFillTint="66"/>
      </w:tcPr>
    </w:tblStylePr>
  </w:style>
  <w:style w:type="table" w:customStyle="1" w:styleId="307">
    <w:name w:val="Grid Table 5 Dark Accent 3"/>
    <w:basedOn w:val="106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EEE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CADAE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CADAE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CADAE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CADAE" w:themeFill="accent3"/>
      </w:tcPr>
    </w:tblStylePr>
    <w:tblStylePr w:type="band1Vert">
      <w:tcPr>
        <w:shd w:val="clear" w:color="auto" w:fill="D0DEDE" w:themeFill="accent3" w:themeFillTint="66"/>
      </w:tcPr>
    </w:tblStylePr>
    <w:tblStylePr w:type="band1Horz">
      <w:tcPr>
        <w:shd w:val="clear" w:color="auto" w:fill="D0DEDE" w:themeFill="accent3" w:themeFillTint="66"/>
      </w:tcPr>
    </w:tblStylePr>
  </w:style>
  <w:style w:type="table" w:customStyle="1" w:styleId="308">
    <w:name w:val="Grid Table 5 Dark Accent 4"/>
    <w:basedOn w:val="106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E4E2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C7B70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C7B70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C7B7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C7B70" w:themeFill="accent4"/>
      </w:tcPr>
    </w:tblStylePr>
    <w:tblStylePr w:type="band1Vert">
      <w:tcPr>
        <w:shd w:val="clear" w:color="auto" w:fill="D1CAC5" w:themeFill="accent4" w:themeFillTint="66"/>
      </w:tcPr>
    </w:tblStylePr>
    <w:tblStylePr w:type="band1Horz">
      <w:tcPr>
        <w:shd w:val="clear" w:color="auto" w:fill="D1CAC5" w:themeFill="accent4" w:themeFillTint="66"/>
      </w:tcPr>
    </w:tblStylePr>
  </w:style>
  <w:style w:type="table" w:customStyle="1" w:styleId="309">
    <w:name w:val="Grid Table 5 Dark Accent 5"/>
    <w:basedOn w:val="106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EFE7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FB08C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FB08C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FB08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FB08C" w:themeFill="accent5"/>
      </w:tcPr>
    </w:tblStylePr>
    <w:tblStylePr w:type="band1Vert">
      <w:tcPr>
        <w:shd w:val="clear" w:color="auto" w:fill="D2DFD0" w:themeFill="accent5" w:themeFillTint="66"/>
      </w:tcPr>
    </w:tblStylePr>
    <w:tblStylePr w:type="band1Horz">
      <w:tcPr>
        <w:shd w:val="clear" w:color="auto" w:fill="D2DFD0" w:themeFill="accent5" w:themeFillTint="66"/>
      </w:tcPr>
    </w:tblStylePr>
  </w:style>
  <w:style w:type="table" w:customStyle="1" w:styleId="310">
    <w:name w:val="Grid Table 5 Dark Accent 6"/>
    <w:basedOn w:val="106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8DA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19049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19049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19049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19049" w:themeFill="accent6"/>
      </w:tcPr>
    </w:tblStylePr>
    <w:tblStylePr w:type="band1Vert">
      <w:tcPr>
        <w:shd w:val="clear" w:color="auto" w:fill="ECD2B6" w:themeFill="accent6" w:themeFillTint="66"/>
      </w:tcPr>
    </w:tblStylePr>
    <w:tblStylePr w:type="band1Horz">
      <w:tcPr>
        <w:shd w:val="clear" w:color="auto" w:fill="ECD2B6" w:themeFill="accent6" w:themeFillTint="66"/>
      </w:tcPr>
    </w:tblStylePr>
  </w:style>
  <w:style w:type="table" w:customStyle="1" w:styleId="311">
    <w:name w:val="Grid Table 6 Colorful"/>
    <w:basedOn w:val="106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12">
    <w:name w:val="Grid Table 6 Colorful Accent 1"/>
    <w:basedOn w:val="106"/>
    <w:uiPriority w:val="51"/>
    <w:pPr>
      <w:spacing w:after="0" w:line="240" w:lineRule="auto"/>
    </w:pPr>
    <w:rPr>
      <w:color w:val="A9432B" w:themeColor="accent1" w:themeShade="BF"/>
    </w:rPr>
    <w:tblPr>
      <w:tblBorders>
        <w:top w:val="single" w:color="E3A191" w:themeColor="accent1" w:themeTint="99" w:sz="4" w:space="0"/>
        <w:left w:val="single" w:color="E3A191" w:themeColor="accent1" w:themeTint="99" w:sz="4" w:space="0"/>
        <w:bottom w:val="single" w:color="E3A191" w:themeColor="accent1" w:themeTint="99" w:sz="4" w:space="0"/>
        <w:right w:val="single" w:color="E3A191" w:themeColor="accent1" w:themeTint="99" w:sz="4" w:space="0"/>
        <w:insideH w:val="single" w:color="E3A191" w:themeColor="accent1" w:themeTint="99" w:sz="4" w:space="0"/>
        <w:insideV w:val="single" w:color="E3A191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E3A191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E3A1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DFDA" w:themeFill="accent1" w:themeFillTint="33"/>
      </w:tcPr>
    </w:tblStylePr>
    <w:tblStylePr w:type="band1Horz">
      <w:tcPr>
        <w:shd w:val="clear" w:color="auto" w:fill="F5DFDA" w:themeFill="accent1" w:themeFillTint="33"/>
      </w:tcPr>
    </w:tblStylePr>
  </w:style>
  <w:style w:type="table" w:customStyle="1" w:styleId="313">
    <w:name w:val="Grid Table 6 Colorful Accent 2"/>
    <w:basedOn w:val="106"/>
    <w:uiPriority w:val="51"/>
    <w:pPr>
      <w:spacing w:after="0" w:line="240" w:lineRule="auto"/>
    </w:pPr>
    <w:rPr>
      <w:color w:val="998700" w:themeColor="accent2" w:themeShade="BF"/>
    </w:rPr>
    <w:tblPr>
      <w:tblBorders>
        <w:top w:val="single" w:color="FFE947" w:themeColor="accent2" w:themeTint="99" w:sz="4" w:space="0"/>
        <w:left w:val="single" w:color="FFE947" w:themeColor="accent2" w:themeTint="99" w:sz="4" w:space="0"/>
        <w:bottom w:val="single" w:color="FFE947" w:themeColor="accent2" w:themeTint="99" w:sz="4" w:space="0"/>
        <w:right w:val="single" w:color="FFE947" w:themeColor="accent2" w:themeTint="99" w:sz="4" w:space="0"/>
        <w:insideH w:val="single" w:color="FFE947" w:themeColor="accent2" w:themeTint="99" w:sz="4" w:space="0"/>
        <w:insideV w:val="single" w:color="FFE947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FFE947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FE947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F7C1" w:themeFill="accent2" w:themeFillTint="33"/>
      </w:tcPr>
    </w:tblStylePr>
    <w:tblStylePr w:type="band1Horz">
      <w:tcPr>
        <w:shd w:val="clear" w:color="auto" w:fill="FFF7C1" w:themeFill="accent2" w:themeFillTint="33"/>
      </w:tcPr>
    </w:tblStylePr>
  </w:style>
  <w:style w:type="table" w:customStyle="1" w:styleId="314">
    <w:name w:val="Grid Table 6 Colorful Accent 3"/>
    <w:basedOn w:val="106"/>
    <w:uiPriority w:val="51"/>
    <w:pPr>
      <w:spacing w:after="0" w:line="240" w:lineRule="auto"/>
    </w:pPr>
    <w:rPr>
      <w:color w:val="61898A" w:themeColor="accent3" w:themeShade="BF"/>
    </w:rPr>
    <w:tblPr>
      <w:tblBorders>
        <w:top w:val="single" w:color="B9CDCE" w:themeColor="accent3" w:themeTint="99" w:sz="4" w:space="0"/>
        <w:left w:val="single" w:color="B9CDCE" w:themeColor="accent3" w:themeTint="99" w:sz="4" w:space="0"/>
        <w:bottom w:val="single" w:color="B9CDCE" w:themeColor="accent3" w:themeTint="99" w:sz="4" w:space="0"/>
        <w:right w:val="single" w:color="B9CDCE" w:themeColor="accent3" w:themeTint="99" w:sz="4" w:space="0"/>
        <w:insideH w:val="single" w:color="B9CDCE" w:themeColor="accent3" w:themeTint="99" w:sz="4" w:space="0"/>
        <w:insideV w:val="single" w:color="B9CDCE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B9CDCE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B9CDC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7EEEE" w:themeFill="accent3" w:themeFillTint="33"/>
      </w:tcPr>
    </w:tblStylePr>
    <w:tblStylePr w:type="band1Horz">
      <w:tcPr>
        <w:shd w:val="clear" w:color="auto" w:fill="E7EEEE" w:themeFill="accent3" w:themeFillTint="33"/>
      </w:tcPr>
    </w:tblStylePr>
  </w:style>
  <w:style w:type="table" w:customStyle="1" w:styleId="315">
    <w:name w:val="Grid Table 6 Colorful Accent 4"/>
    <w:basedOn w:val="106"/>
    <w:uiPriority w:val="51"/>
    <w:pPr>
      <w:spacing w:after="0" w:line="240" w:lineRule="auto"/>
    </w:pPr>
    <w:rPr>
      <w:color w:val="695C54" w:themeColor="accent4" w:themeShade="BF"/>
    </w:rPr>
    <w:tblPr>
      <w:tblBorders>
        <w:top w:val="single" w:color="BAAFA8" w:themeColor="accent4" w:themeTint="99" w:sz="4" w:space="0"/>
        <w:left w:val="single" w:color="BAAFA8" w:themeColor="accent4" w:themeTint="99" w:sz="4" w:space="0"/>
        <w:bottom w:val="single" w:color="BAAFA8" w:themeColor="accent4" w:themeTint="99" w:sz="4" w:space="0"/>
        <w:right w:val="single" w:color="BAAFA8" w:themeColor="accent4" w:themeTint="99" w:sz="4" w:space="0"/>
        <w:insideH w:val="single" w:color="BAAFA8" w:themeColor="accent4" w:themeTint="99" w:sz="4" w:space="0"/>
        <w:insideV w:val="single" w:color="BAAFA8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BAAFA8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AAFA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E4E2" w:themeFill="accent4" w:themeFillTint="33"/>
      </w:tcPr>
    </w:tblStylePr>
    <w:tblStylePr w:type="band1Horz">
      <w:tcPr>
        <w:shd w:val="clear" w:color="auto" w:fill="E8E4E2" w:themeFill="accent4" w:themeFillTint="33"/>
      </w:tcPr>
    </w:tblStylePr>
  </w:style>
  <w:style w:type="table" w:customStyle="1" w:styleId="316">
    <w:name w:val="Grid Table 6 Colorful Accent 5"/>
    <w:basedOn w:val="106"/>
    <w:uiPriority w:val="51"/>
    <w:pPr>
      <w:spacing w:after="0" w:line="240" w:lineRule="auto"/>
    </w:pPr>
    <w:rPr>
      <w:color w:val="648C61" w:themeColor="accent5" w:themeShade="BF"/>
    </w:rPr>
    <w:tblPr>
      <w:tblBorders>
        <w:top w:val="single" w:color="BBCFB9" w:themeColor="accent5" w:themeTint="99" w:sz="4" w:space="0"/>
        <w:left w:val="single" w:color="BBCFB9" w:themeColor="accent5" w:themeTint="99" w:sz="4" w:space="0"/>
        <w:bottom w:val="single" w:color="BBCFB9" w:themeColor="accent5" w:themeTint="99" w:sz="4" w:space="0"/>
        <w:right w:val="single" w:color="BBCFB9" w:themeColor="accent5" w:themeTint="99" w:sz="4" w:space="0"/>
        <w:insideH w:val="single" w:color="BBCFB9" w:themeColor="accent5" w:themeTint="99" w:sz="4" w:space="0"/>
        <w:insideV w:val="single" w:color="BBCFB9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BBCFB9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BBCFB9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EFE7" w:themeFill="accent5" w:themeFillTint="33"/>
      </w:tcPr>
    </w:tblStylePr>
    <w:tblStylePr w:type="band1Horz">
      <w:tcPr>
        <w:shd w:val="clear" w:color="auto" w:fill="E8EFE7" w:themeFill="accent5" w:themeFillTint="33"/>
      </w:tcPr>
    </w:tblStylePr>
  </w:style>
  <w:style w:type="table" w:customStyle="1" w:styleId="317">
    <w:name w:val="Grid Table 6 Colorful Accent 6"/>
    <w:basedOn w:val="106"/>
    <w:uiPriority w:val="51"/>
    <w:pPr>
      <w:spacing w:after="0" w:line="240" w:lineRule="auto"/>
    </w:pPr>
    <w:rPr>
      <w:color w:val="A96D2B" w:themeColor="accent6" w:themeShade="BF"/>
    </w:rPr>
    <w:tblPr>
      <w:tblBorders>
        <w:top w:val="single" w:color="E3BC91" w:themeColor="accent6" w:themeTint="99" w:sz="4" w:space="0"/>
        <w:left w:val="single" w:color="E3BC91" w:themeColor="accent6" w:themeTint="99" w:sz="4" w:space="0"/>
        <w:bottom w:val="single" w:color="E3BC91" w:themeColor="accent6" w:themeTint="99" w:sz="4" w:space="0"/>
        <w:right w:val="single" w:color="E3BC91" w:themeColor="accent6" w:themeTint="99" w:sz="4" w:space="0"/>
        <w:insideH w:val="single" w:color="E3BC91" w:themeColor="accent6" w:themeTint="99" w:sz="4" w:space="0"/>
        <w:insideV w:val="single" w:color="E3BC91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E3BC91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E3BC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E8DA" w:themeFill="accent6" w:themeFillTint="33"/>
      </w:tcPr>
    </w:tblStylePr>
    <w:tblStylePr w:type="band1Horz">
      <w:tcPr>
        <w:shd w:val="clear" w:color="auto" w:fill="F5E8DA" w:themeFill="accent6" w:themeFillTint="33"/>
      </w:tcPr>
    </w:tblStylePr>
  </w:style>
  <w:style w:type="table" w:customStyle="1" w:styleId="318">
    <w:name w:val="Grid Table 7 Colorful"/>
    <w:basedOn w:val="106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19">
    <w:name w:val="Grid Table 7 Colorful Accent 1"/>
    <w:basedOn w:val="106"/>
    <w:uiPriority w:val="52"/>
    <w:pPr>
      <w:spacing w:after="0" w:line="240" w:lineRule="auto"/>
    </w:pPr>
    <w:rPr>
      <w:color w:val="A9432B" w:themeColor="accent1" w:themeShade="BF"/>
    </w:rPr>
    <w:tblPr>
      <w:tblBorders>
        <w:top w:val="single" w:color="E3A191" w:themeColor="accent1" w:themeTint="99" w:sz="4" w:space="0"/>
        <w:left w:val="single" w:color="E3A191" w:themeColor="accent1" w:themeTint="99" w:sz="4" w:space="0"/>
        <w:bottom w:val="single" w:color="E3A191" w:themeColor="accent1" w:themeTint="99" w:sz="4" w:space="0"/>
        <w:right w:val="single" w:color="E3A191" w:themeColor="accent1" w:themeTint="99" w:sz="4" w:space="0"/>
        <w:insideH w:val="single" w:color="E3A191" w:themeColor="accent1" w:themeTint="99" w:sz="4" w:space="0"/>
        <w:insideV w:val="single" w:color="E3A191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DFDA" w:themeFill="accent1" w:themeFillTint="33"/>
      </w:tcPr>
    </w:tblStylePr>
    <w:tblStylePr w:type="band1Horz">
      <w:tcPr>
        <w:shd w:val="clear" w:color="auto" w:fill="F5DFDA" w:themeFill="accent1" w:themeFillTint="33"/>
      </w:tcPr>
    </w:tblStylePr>
    <w:tblStylePr w:type="neCell">
      <w:tcPr>
        <w:tcBorders>
          <w:bottom w:val="single" w:color="E3A191" w:themeColor="accent1" w:themeTint="99" w:sz="4" w:space="0"/>
        </w:tcBorders>
      </w:tcPr>
    </w:tblStylePr>
    <w:tblStylePr w:type="nwCell">
      <w:tcPr>
        <w:tcBorders>
          <w:bottom w:val="single" w:color="E3A191" w:themeColor="accent1" w:themeTint="99" w:sz="4" w:space="0"/>
        </w:tcBorders>
      </w:tcPr>
    </w:tblStylePr>
    <w:tblStylePr w:type="seCell">
      <w:tcPr>
        <w:tcBorders>
          <w:top w:val="single" w:color="E3A191" w:themeColor="accent1" w:themeTint="99" w:sz="4" w:space="0"/>
        </w:tcBorders>
      </w:tcPr>
    </w:tblStylePr>
    <w:tblStylePr w:type="swCell">
      <w:tcPr>
        <w:tcBorders>
          <w:top w:val="single" w:color="E3A191" w:themeColor="accent1" w:themeTint="99" w:sz="4" w:space="0"/>
        </w:tcBorders>
      </w:tcPr>
    </w:tblStylePr>
  </w:style>
  <w:style w:type="table" w:customStyle="1" w:styleId="320">
    <w:name w:val="Grid Table 7 Colorful Accent 2"/>
    <w:basedOn w:val="106"/>
    <w:uiPriority w:val="52"/>
    <w:pPr>
      <w:spacing w:after="0" w:line="240" w:lineRule="auto"/>
    </w:pPr>
    <w:rPr>
      <w:color w:val="998700" w:themeColor="accent2" w:themeShade="BF"/>
    </w:rPr>
    <w:tblPr>
      <w:tblBorders>
        <w:top w:val="single" w:color="FFE947" w:themeColor="accent2" w:themeTint="99" w:sz="4" w:space="0"/>
        <w:left w:val="single" w:color="FFE947" w:themeColor="accent2" w:themeTint="99" w:sz="4" w:space="0"/>
        <w:bottom w:val="single" w:color="FFE947" w:themeColor="accent2" w:themeTint="99" w:sz="4" w:space="0"/>
        <w:right w:val="single" w:color="FFE947" w:themeColor="accent2" w:themeTint="99" w:sz="4" w:space="0"/>
        <w:insideH w:val="single" w:color="FFE947" w:themeColor="accent2" w:themeTint="99" w:sz="4" w:space="0"/>
        <w:insideV w:val="single" w:color="FFE947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FF7C1" w:themeFill="accent2" w:themeFillTint="33"/>
      </w:tcPr>
    </w:tblStylePr>
    <w:tblStylePr w:type="band1Horz">
      <w:tcPr>
        <w:shd w:val="clear" w:color="auto" w:fill="FFF7C1" w:themeFill="accent2" w:themeFillTint="33"/>
      </w:tcPr>
    </w:tblStylePr>
    <w:tblStylePr w:type="neCell">
      <w:tcPr>
        <w:tcBorders>
          <w:bottom w:val="single" w:color="FFE947" w:themeColor="accent2" w:themeTint="99" w:sz="4" w:space="0"/>
        </w:tcBorders>
      </w:tcPr>
    </w:tblStylePr>
    <w:tblStylePr w:type="nwCell">
      <w:tcPr>
        <w:tcBorders>
          <w:bottom w:val="single" w:color="FFE947" w:themeColor="accent2" w:themeTint="99" w:sz="4" w:space="0"/>
        </w:tcBorders>
      </w:tcPr>
    </w:tblStylePr>
    <w:tblStylePr w:type="seCell">
      <w:tcPr>
        <w:tcBorders>
          <w:top w:val="single" w:color="FFE947" w:themeColor="accent2" w:themeTint="99" w:sz="4" w:space="0"/>
        </w:tcBorders>
      </w:tcPr>
    </w:tblStylePr>
    <w:tblStylePr w:type="swCell">
      <w:tcPr>
        <w:tcBorders>
          <w:top w:val="single" w:color="FFE947" w:themeColor="accent2" w:themeTint="99" w:sz="4" w:space="0"/>
        </w:tcBorders>
      </w:tcPr>
    </w:tblStylePr>
  </w:style>
  <w:style w:type="table" w:customStyle="1" w:styleId="321">
    <w:name w:val="Grid Table 7 Colorful Accent 3"/>
    <w:basedOn w:val="106"/>
    <w:uiPriority w:val="52"/>
    <w:pPr>
      <w:spacing w:after="0" w:line="240" w:lineRule="auto"/>
    </w:pPr>
    <w:rPr>
      <w:color w:val="61898A" w:themeColor="accent3" w:themeShade="BF"/>
    </w:rPr>
    <w:tblPr>
      <w:tblBorders>
        <w:top w:val="single" w:color="B9CDCE" w:themeColor="accent3" w:themeTint="99" w:sz="4" w:space="0"/>
        <w:left w:val="single" w:color="B9CDCE" w:themeColor="accent3" w:themeTint="99" w:sz="4" w:space="0"/>
        <w:bottom w:val="single" w:color="B9CDCE" w:themeColor="accent3" w:themeTint="99" w:sz="4" w:space="0"/>
        <w:right w:val="single" w:color="B9CDCE" w:themeColor="accent3" w:themeTint="99" w:sz="4" w:space="0"/>
        <w:insideH w:val="single" w:color="B9CDCE" w:themeColor="accent3" w:themeTint="99" w:sz="4" w:space="0"/>
        <w:insideV w:val="single" w:color="B9CDCE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7EEEE" w:themeFill="accent3" w:themeFillTint="33"/>
      </w:tcPr>
    </w:tblStylePr>
    <w:tblStylePr w:type="band1Horz">
      <w:tcPr>
        <w:shd w:val="clear" w:color="auto" w:fill="E7EEEE" w:themeFill="accent3" w:themeFillTint="33"/>
      </w:tcPr>
    </w:tblStylePr>
    <w:tblStylePr w:type="neCell">
      <w:tcPr>
        <w:tcBorders>
          <w:bottom w:val="single" w:color="B9CDCE" w:themeColor="accent3" w:themeTint="99" w:sz="4" w:space="0"/>
        </w:tcBorders>
      </w:tcPr>
    </w:tblStylePr>
    <w:tblStylePr w:type="nwCell">
      <w:tcPr>
        <w:tcBorders>
          <w:bottom w:val="single" w:color="B9CDCE" w:themeColor="accent3" w:themeTint="99" w:sz="4" w:space="0"/>
        </w:tcBorders>
      </w:tcPr>
    </w:tblStylePr>
    <w:tblStylePr w:type="seCell">
      <w:tcPr>
        <w:tcBorders>
          <w:top w:val="single" w:color="B9CDCE" w:themeColor="accent3" w:themeTint="99" w:sz="4" w:space="0"/>
        </w:tcBorders>
      </w:tcPr>
    </w:tblStylePr>
    <w:tblStylePr w:type="swCell">
      <w:tcPr>
        <w:tcBorders>
          <w:top w:val="single" w:color="B9CDCE" w:themeColor="accent3" w:themeTint="99" w:sz="4" w:space="0"/>
        </w:tcBorders>
      </w:tcPr>
    </w:tblStylePr>
  </w:style>
  <w:style w:type="table" w:customStyle="1" w:styleId="322">
    <w:name w:val="Grid Table 7 Colorful Accent 4"/>
    <w:basedOn w:val="106"/>
    <w:uiPriority w:val="52"/>
    <w:pPr>
      <w:spacing w:after="0" w:line="240" w:lineRule="auto"/>
    </w:pPr>
    <w:rPr>
      <w:color w:val="695C54" w:themeColor="accent4" w:themeShade="BF"/>
    </w:rPr>
    <w:tblPr>
      <w:tblBorders>
        <w:top w:val="single" w:color="BAAFA8" w:themeColor="accent4" w:themeTint="99" w:sz="4" w:space="0"/>
        <w:left w:val="single" w:color="BAAFA8" w:themeColor="accent4" w:themeTint="99" w:sz="4" w:space="0"/>
        <w:bottom w:val="single" w:color="BAAFA8" w:themeColor="accent4" w:themeTint="99" w:sz="4" w:space="0"/>
        <w:right w:val="single" w:color="BAAFA8" w:themeColor="accent4" w:themeTint="99" w:sz="4" w:space="0"/>
        <w:insideH w:val="single" w:color="BAAFA8" w:themeColor="accent4" w:themeTint="99" w:sz="4" w:space="0"/>
        <w:insideV w:val="single" w:color="BAAFA8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8E4E2" w:themeFill="accent4" w:themeFillTint="33"/>
      </w:tcPr>
    </w:tblStylePr>
    <w:tblStylePr w:type="band1Horz">
      <w:tcPr>
        <w:shd w:val="clear" w:color="auto" w:fill="E8E4E2" w:themeFill="accent4" w:themeFillTint="33"/>
      </w:tcPr>
    </w:tblStylePr>
    <w:tblStylePr w:type="neCell">
      <w:tcPr>
        <w:tcBorders>
          <w:bottom w:val="single" w:color="BAAFA8" w:themeColor="accent4" w:themeTint="99" w:sz="4" w:space="0"/>
        </w:tcBorders>
      </w:tcPr>
    </w:tblStylePr>
    <w:tblStylePr w:type="nwCell">
      <w:tcPr>
        <w:tcBorders>
          <w:bottom w:val="single" w:color="BAAFA8" w:themeColor="accent4" w:themeTint="99" w:sz="4" w:space="0"/>
        </w:tcBorders>
      </w:tcPr>
    </w:tblStylePr>
    <w:tblStylePr w:type="seCell">
      <w:tcPr>
        <w:tcBorders>
          <w:top w:val="single" w:color="BAAFA8" w:themeColor="accent4" w:themeTint="99" w:sz="4" w:space="0"/>
        </w:tcBorders>
      </w:tcPr>
    </w:tblStylePr>
    <w:tblStylePr w:type="swCell">
      <w:tcPr>
        <w:tcBorders>
          <w:top w:val="single" w:color="BAAFA8" w:themeColor="accent4" w:themeTint="99" w:sz="4" w:space="0"/>
        </w:tcBorders>
      </w:tcPr>
    </w:tblStylePr>
  </w:style>
  <w:style w:type="table" w:customStyle="1" w:styleId="323">
    <w:name w:val="Grid Table 7 Colorful Accent 5"/>
    <w:basedOn w:val="106"/>
    <w:uiPriority w:val="52"/>
    <w:pPr>
      <w:spacing w:after="0" w:line="240" w:lineRule="auto"/>
    </w:pPr>
    <w:rPr>
      <w:color w:val="648C61" w:themeColor="accent5" w:themeShade="BF"/>
    </w:rPr>
    <w:tblPr>
      <w:tblBorders>
        <w:top w:val="single" w:color="BBCFB9" w:themeColor="accent5" w:themeTint="99" w:sz="4" w:space="0"/>
        <w:left w:val="single" w:color="BBCFB9" w:themeColor="accent5" w:themeTint="99" w:sz="4" w:space="0"/>
        <w:bottom w:val="single" w:color="BBCFB9" w:themeColor="accent5" w:themeTint="99" w:sz="4" w:space="0"/>
        <w:right w:val="single" w:color="BBCFB9" w:themeColor="accent5" w:themeTint="99" w:sz="4" w:space="0"/>
        <w:insideH w:val="single" w:color="BBCFB9" w:themeColor="accent5" w:themeTint="99" w:sz="4" w:space="0"/>
        <w:insideV w:val="single" w:color="BBCFB9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8EFE7" w:themeFill="accent5" w:themeFillTint="33"/>
      </w:tcPr>
    </w:tblStylePr>
    <w:tblStylePr w:type="band1Horz">
      <w:tcPr>
        <w:shd w:val="clear" w:color="auto" w:fill="E8EFE7" w:themeFill="accent5" w:themeFillTint="33"/>
      </w:tcPr>
    </w:tblStylePr>
    <w:tblStylePr w:type="neCell">
      <w:tcPr>
        <w:tcBorders>
          <w:bottom w:val="single" w:color="BBCFB9" w:themeColor="accent5" w:themeTint="99" w:sz="4" w:space="0"/>
        </w:tcBorders>
      </w:tcPr>
    </w:tblStylePr>
    <w:tblStylePr w:type="nwCell">
      <w:tcPr>
        <w:tcBorders>
          <w:bottom w:val="single" w:color="BBCFB9" w:themeColor="accent5" w:themeTint="99" w:sz="4" w:space="0"/>
        </w:tcBorders>
      </w:tcPr>
    </w:tblStylePr>
    <w:tblStylePr w:type="seCell">
      <w:tcPr>
        <w:tcBorders>
          <w:top w:val="single" w:color="BBCFB9" w:themeColor="accent5" w:themeTint="99" w:sz="4" w:space="0"/>
        </w:tcBorders>
      </w:tcPr>
    </w:tblStylePr>
    <w:tblStylePr w:type="swCell">
      <w:tcPr>
        <w:tcBorders>
          <w:top w:val="single" w:color="BBCFB9" w:themeColor="accent5" w:themeTint="99" w:sz="4" w:space="0"/>
        </w:tcBorders>
      </w:tcPr>
    </w:tblStylePr>
  </w:style>
  <w:style w:type="table" w:customStyle="1" w:styleId="324">
    <w:name w:val="Grid Table 7 Colorful Accent 6"/>
    <w:basedOn w:val="106"/>
    <w:uiPriority w:val="52"/>
    <w:pPr>
      <w:spacing w:after="0" w:line="240" w:lineRule="auto"/>
    </w:pPr>
    <w:rPr>
      <w:color w:val="A96D2B" w:themeColor="accent6" w:themeShade="BF"/>
    </w:rPr>
    <w:tblPr>
      <w:tblBorders>
        <w:top w:val="single" w:color="E3BC91" w:themeColor="accent6" w:themeTint="99" w:sz="4" w:space="0"/>
        <w:left w:val="single" w:color="E3BC91" w:themeColor="accent6" w:themeTint="99" w:sz="4" w:space="0"/>
        <w:bottom w:val="single" w:color="E3BC91" w:themeColor="accent6" w:themeTint="99" w:sz="4" w:space="0"/>
        <w:right w:val="single" w:color="E3BC91" w:themeColor="accent6" w:themeTint="99" w:sz="4" w:space="0"/>
        <w:insideH w:val="single" w:color="E3BC91" w:themeColor="accent6" w:themeTint="99" w:sz="4" w:space="0"/>
        <w:insideV w:val="single" w:color="E3BC91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E8DA" w:themeFill="accent6" w:themeFillTint="33"/>
      </w:tcPr>
    </w:tblStylePr>
    <w:tblStylePr w:type="band1Horz">
      <w:tcPr>
        <w:shd w:val="clear" w:color="auto" w:fill="F5E8DA" w:themeFill="accent6" w:themeFillTint="33"/>
      </w:tcPr>
    </w:tblStylePr>
    <w:tblStylePr w:type="neCell">
      <w:tcPr>
        <w:tcBorders>
          <w:bottom w:val="single" w:color="E3BC91" w:themeColor="accent6" w:themeTint="99" w:sz="4" w:space="0"/>
        </w:tcBorders>
      </w:tcPr>
    </w:tblStylePr>
    <w:tblStylePr w:type="nwCell">
      <w:tcPr>
        <w:tcBorders>
          <w:bottom w:val="single" w:color="E3BC91" w:themeColor="accent6" w:themeTint="99" w:sz="4" w:space="0"/>
        </w:tcBorders>
      </w:tcPr>
    </w:tblStylePr>
    <w:tblStylePr w:type="seCell">
      <w:tcPr>
        <w:tcBorders>
          <w:top w:val="single" w:color="E3BC91" w:themeColor="accent6" w:themeTint="99" w:sz="4" w:space="0"/>
        </w:tcBorders>
      </w:tcPr>
    </w:tblStylePr>
    <w:tblStylePr w:type="swCell">
      <w:tcPr>
        <w:tcBorders>
          <w:top w:val="single" w:color="E3BC91" w:themeColor="accent6" w:themeTint="99" w:sz="4" w:space="0"/>
        </w:tcBorders>
      </w:tcPr>
    </w:tblStylePr>
  </w:style>
  <w:style w:type="character" w:customStyle="1" w:styleId="325">
    <w:name w:val="Hashtag"/>
    <w:basedOn w:val="88"/>
    <w:semiHidden/>
    <w:unhideWhenUsed/>
    <w:uiPriority w:val="99"/>
    <w:rPr>
      <w:color w:val="2B579A"/>
      <w:shd w:val="clear" w:color="auto" w:fill="E6E6E6"/>
    </w:rPr>
  </w:style>
  <w:style w:type="character" w:customStyle="1" w:styleId="326">
    <w:name w:val="Heading 2 Char"/>
    <w:basedOn w:val="88"/>
    <w:link w:val="3"/>
    <w:semiHidden/>
    <w:uiPriority w:val="3"/>
    <w:rPr>
      <w:rFonts w:asciiTheme="majorHAnsi" w:hAnsiTheme="majorHAnsi" w:eastAsiaTheme="majorEastAsia" w:cstheme="majorBidi"/>
      <w:color w:val="A9432B" w:themeColor="accent1" w:themeShade="BF"/>
      <w:sz w:val="26"/>
      <w:szCs w:val="26"/>
    </w:rPr>
  </w:style>
  <w:style w:type="character" w:customStyle="1" w:styleId="327">
    <w:name w:val="Heading 3 Char"/>
    <w:basedOn w:val="88"/>
    <w:link w:val="4"/>
    <w:semiHidden/>
    <w:uiPriority w:val="3"/>
    <w:rPr>
      <w:rFonts w:asciiTheme="majorHAnsi" w:hAnsiTheme="majorHAnsi" w:eastAsiaTheme="majorEastAsia" w:cstheme="majorBidi"/>
      <w:color w:val="712D1C" w:themeColor="accent1" w:themeShade="80"/>
      <w:sz w:val="24"/>
      <w:szCs w:val="24"/>
    </w:rPr>
  </w:style>
  <w:style w:type="character" w:customStyle="1" w:styleId="328">
    <w:name w:val="Heading 4 Char"/>
    <w:basedOn w:val="88"/>
    <w:link w:val="5"/>
    <w:semiHidden/>
    <w:uiPriority w:val="3"/>
    <w:rPr>
      <w:rFonts w:asciiTheme="majorHAnsi" w:hAnsiTheme="majorHAnsi" w:eastAsiaTheme="majorEastAsia" w:cstheme="majorBidi"/>
      <w:i/>
      <w:iCs/>
      <w:color w:val="A9432B" w:themeColor="accent1" w:themeShade="BF"/>
    </w:rPr>
  </w:style>
  <w:style w:type="character" w:customStyle="1" w:styleId="329">
    <w:name w:val="Heading 5 Char"/>
    <w:basedOn w:val="88"/>
    <w:link w:val="6"/>
    <w:semiHidden/>
    <w:uiPriority w:val="3"/>
    <w:rPr>
      <w:rFonts w:asciiTheme="majorHAnsi" w:hAnsiTheme="majorHAnsi" w:eastAsiaTheme="majorEastAsia" w:cstheme="majorBidi"/>
      <w:color w:val="A9432B" w:themeColor="accent1" w:themeShade="BF"/>
    </w:rPr>
  </w:style>
  <w:style w:type="character" w:customStyle="1" w:styleId="330">
    <w:name w:val="Heading 6 Char"/>
    <w:basedOn w:val="88"/>
    <w:link w:val="7"/>
    <w:semiHidden/>
    <w:uiPriority w:val="3"/>
    <w:rPr>
      <w:rFonts w:asciiTheme="majorHAnsi" w:hAnsiTheme="majorHAnsi" w:eastAsiaTheme="majorEastAsia" w:cstheme="majorBidi"/>
      <w:color w:val="712D1C" w:themeColor="accent1" w:themeShade="80"/>
    </w:rPr>
  </w:style>
  <w:style w:type="character" w:customStyle="1" w:styleId="331">
    <w:name w:val="Heading 7 Char"/>
    <w:basedOn w:val="88"/>
    <w:link w:val="8"/>
    <w:semiHidden/>
    <w:uiPriority w:val="3"/>
    <w:rPr>
      <w:rFonts w:asciiTheme="majorHAnsi" w:hAnsiTheme="majorHAnsi" w:eastAsiaTheme="majorEastAsia" w:cstheme="majorBidi"/>
      <w:i/>
      <w:iCs/>
      <w:color w:val="712D1C" w:themeColor="accent1" w:themeShade="80"/>
    </w:rPr>
  </w:style>
  <w:style w:type="character" w:customStyle="1" w:styleId="332">
    <w:name w:val="Heading 8 Char"/>
    <w:basedOn w:val="88"/>
    <w:link w:val="9"/>
    <w:semiHidden/>
    <w:uiPriority w:val="3"/>
    <w:rPr>
      <w:rFonts w:asciiTheme="majorHAnsi" w:hAnsiTheme="majorHAnsi" w:eastAsiaTheme="majorEastAsia" w:cstheme="majorBidi"/>
      <w:color w:val="262626" w:themeColor="text1" w:themeTint="D9"/>
      <w:sz w:val="22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3">
    <w:name w:val="Heading 9 Char"/>
    <w:basedOn w:val="88"/>
    <w:link w:val="10"/>
    <w:semiHidden/>
    <w:uiPriority w:val="3"/>
    <w:rPr>
      <w:rFonts w:asciiTheme="majorHAnsi" w:hAnsiTheme="majorHAnsi" w:eastAsiaTheme="majorEastAsia" w:cstheme="majorBidi"/>
      <w:i/>
      <w:iCs/>
      <w:color w:val="262626" w:themeColor="text1" w:themeTint="D9"/>
      <w:sz w:val="22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4">
    <w:name w:val="HTML Address Char"/>
    <w:basedOn w:val="88"/>
    <w:link w:val="34"/>
    <w:semiHidden/>
    <w:uiPriority w:val="99"/>
    <w:rPr>
      <w:i/>
      <w:iCs/>
    </w:rPr>
  </w:style>
  <w:style w:type="character" w:customStyle="1" w:styleId="335">
    <w:name w:val="HTML Preformatted Char"/>
    <w:basedOn w:val="88"/>
    <w:link w:val="35"/>
    <w:semiHidden/>
    <w:uiPriority w:val="99"/>
    <w:rPr>
      <w:rFonts w:ascii="Consolas" w:hAnsi="Consolas"/>
      <w:sz w:val="22"/>
      <w:szCs w:val="20"/>
    </w:rPr>
  </w:style>
  <w:style w:type="character" w:customStyle="1" w:styleId="336">
    <w:name w:val="Intense Emphasis"/>
    <w:basedOn w:val="88"/>
    <w:semiHidden/>
    <w:unhideWhenUsed/>
    <w:qFormat/>
    <w:uiPriority w:val="21"/>
    <w:rPr>
      <w:i/>
      <w:iCs/>
      <w:color w:val="A9432B" w:themeColor="accent1" w:themeShade="BF"/>
    </w:rPr>
  </w:style>
  <w:style w:type="paragraph" w:styleId="337">
    <w:name w:val="Intense Quote"/>
    <w:basedOn w:val="1"/>
    <w:next w:val="1"/>
    <w:link w:val="338"/>
    <w:semiHidden/>
    <w:unhideWhenUsed/>
    <w:qFormat/>
    <w:uiPriority w:val="30"/>
    <w:pPr>
      <w:pBdr>
        <w:top w:val="single" w:color="A8422A" w:themeColor="accent1" w:themeShade="BF" w:sz="4" w:space="10"/>
        <w:bottom w:val="single" w:color="A8422A" w:themeColor="accent1" w:themeShade="BF" w:sz="4" w:space="10"/>
      </w:pBdr>
      <w:spacing w:before="360" w:after="360"/>
      <w:ind w:left="864" w:right="864"/>
    </w:pPr>
    <w:rPr>
      <w:i/>
      <w:iCs/>
      <w:color w:val="A9432B" w:themeColor="accent1" w:themeShade="BF"/>
    </w:rPr>
  </w:style>
  <w:style w:type="character" w:customStyle="1" w:styleId="338">
    <w:name w:val="Intense Quote Char"/>
    <w:basedOn w:val="88"/>
    <w:link w:val="337"/>
    <w:semiHidden/>
    <w:uiPriority w:val="30"/>
    <w:rPr>
      <w:i/>
      <w:iCs/>
      <w:color w:val="A9432B" w:themeColor="accent1" w:themeShade="BF"/>
    </w:rPr>
  </w:style>
  <w:style w:type="paragraph" w:styleId="339">
    <w:name w:val="List Paragraph"/>
    <w:basedOn w:val="1"/>
    <w:semiHidden/>
    <w:unhideWhenUsed/>
    <w:qFormat/>
    <w:uiPriority w:val="34"/>
    <w:pPr>
      <w:ind w:left="720"/>
      <w:contextualSpacing/>
    </w:pPr>
  </w:style>
  <w:style w:type="table" w:customStyle="1" w:styleId="340">
    <w:name w:val="List Table 1 Light"/>
    <w:basedOn w:val="106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1">
    <w:name w:val="List Table 1 Light Accent 1"/>
    <w:basedOn w:val="106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E3A191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E3A1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DFDA" w:themeFill="accent1" w:themeFillTint="33"/>
      </w:tcPr>
    </w:tblStylePr>
    <w:tblStylePr w:type="band1Horz">
      <w:tcPr>
        <w:shd w:val="clear" w:color="auto" w:fill="F5DFDA" w:themeFill="accent1" w:themeFillTint="33"/>
      </w:tcPr>
    </w:tblStylePr>
  </w:style>
  <w:style w:type="table" w:customStyle="1" w:styleId="342">
    <w:name w:val="List Table 1 Light Accent 2"/>
    <w:basedOn w:val="106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FFE947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FFE947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F7C1" w:themeFill="accent2" w:themeFillTint="33"/>
      </w:tcPr>
    </w:tblStylePr>
    <w:tblStylePr w:type="band1Horz">
      <w:tcPr>
        <w:shd w:val="clear" w:color="auto" w:fill="FFF7C1" w:themeFill="accent2" w:themeFillTint="33"/>
      </w:tcPr>
    </w:tblStylePr>
  </w:style>
  <w:style w:type="table" w:customStyle="1" w:styleId="343">
    <w:name w:val="List Table 1 Light Accent 3"/>
    <w:basedOn w:val="106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B9CDCE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B9CDC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7EEEE" w:themeFill="accent3" w:themeFillTint="33"/>
      </w:tcPr>
    </w:tblStylePr>
    <w:tblStylePr w:type="band1Horz">
      <w:tcPr>
        <w:shd w:val="clear" w:color="auto" w:fill="E7EEEE" w:themeFill="accent3" w:themeFillTint="33"/>
      </w:tcPr>
    </w:tblStylePr>
  </w:style>
  <w:style w:type="table" w:customStyle="1" w:styleId="344">
    <w:name w:val="List Table 1 Light Accent 4"/>
    <w:basedOn w:val="106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BAAFA8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BAAFA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E4E2" w:themeFill="accent4" w:themeFillTint="33"/>
      </w:tcPr>
    </w:tblStylePr>
    <w:tblStylePr w:type="band1Horz">
      <w:tcPr>
        <w:shd w:val="clear" w:color="auto" w:fill="E8E4E2" w:themeFill="accent4" w:themeFillTint="33"/>
      </w:tcPr>
    </w:tblStylePr>
  </w:style>
  <w:style w:type="table" w:customStyle="1" w:styleId="345">
    <w:name w:val="List Table 1 Light Accent 5"/>
    <w:basedOn w:val="106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BBCFB9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BBCFB9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EFE7" w:themeFill="accent5" w:themeFillTint="33"/>
      </w:tcPr>
    </w:tblStylePr>
    <w:tblStylePr w:type="band1Horz">
      <w:tcPr>
        <w:shd w:val="clear" w:color="auto" w:fill="E8EFE7" w:themeFill="accent5" w:themeFillTint="33"/>
      </w:tcPr>
    </w:tblStylePr>
  </w:style>
  <w:style w:type="table" w:customStyle="1" w:styleId="346">
    <w:name w:val="List Table 1 Light Accent 6"/>
    <w:basedOn w:val="106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E3BC91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E3BC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E8DA" w:themeFill="accent6" w:themeFillTint="33"/>
      </w:tcPr>
    </w:tblStylePr>
    <w:tblStylePr w:type="band1Horz">
      <w:tcPr>
        <w:shd w:val="clear" w:color="auto" w:fill="F5E8DA" w:themeFill="accent6" w:themeFillTint="33"/>
      </w:tcPr>
    </w:tblStylePr>
  </w:style>
  <w:style w:type="table" w:customStyle="1" w:styleId="347">
    <w:name w:val="List Table 2"/>
    <w:basedOn w:val="106"/>
    <w:uiPriority w:val="47"/>
    <w:pPr>
      <w:spacing w:after="0" w:line="240" w:lineRule="auto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8">
    <w:name w:val="List Table 2 Accent 1"/>
    <w:basedOn w:val="106"/>
    <w:uiPriority w:val="47"/>
    <w:pPr>
      <w:spacing w:after="0" w:line="240" w:lineRule="auto"/>
    </w:pPr>
    <w:tblPr>
      <w:tblBorders>
        <w:top w:val="single" w:color="E3A191" w:themeColor="accent1" w:themeTint="99" w:sz="4" w:space="0"/>
        <w:bottom w:val="single" w:color="E3A191" w:themeColor="accent1" w:themeTint="99" w:sz="4" w:space="0"/>
        <w:insideH w:val="single" w:color="E3A191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DFDA" w:themeFill="accent1" w:themeFillTint="33"/>
      </w:tcPr>
    </w:tblStylePr>
    <w:tblStylePr w:type="band1Horz">
      <w:tcPr>
        <w:shd w:val="clear" w:color="auto" w:fill="F5DFDA" w:themeFill="accent1" w:themeFillTint="33"/>
      </w:tcPr>
    </w:tblStylePr>
  </w:style>
  <w:style w:type="table" w:customStyle="1" w:styleId="349">
    <w:name w:val="List Table 2 Accent 2"/>
    <w:basedOn w:val="106"/>
    <w:uiPriority w:val="47"/>
    <w:pPr>
      <w:spacing w:after="0" w:line="240" w:lineRule="auto"/>
    </w:pPr>
    <w:tblPr>
      <w:tblBorders>
        <w:top w:val="single" w:color="FFE947" w:themeColor="accent2" w:themeTint="99" w:sz="4" w:space="0"/>
        <w:bottom w:val="single" w:color="FFE947" w:themeColor="accent2" w:themeTint="99" w:sz="4" w:space="0"/>
        <w:insideH w:val="single" w:color="FFE947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F7C1" w:themeFill="accent2" w:themeFillTint="33"/>
      </w:tcPr>
    </w:tblStylePr>
    <w:tblStylePr w:type="band1Horz">
      <w:tcPr>
        <w:shd w:val="clear" w:color="auto" w:fill="FFF7C1" w:themeFill="accent2" w:themeFillTint="33"/>
      </w:tcPr>
    </w:tblStylePr>
  </w:style>
  <w:style w:type="table" w:customStyle="1" w:styleId="350">
    <w:name w:val="List Table 2 Accent 3"/>
    <w:basedOn w:val="106"/>
    <w:uiPriority w:val="47"/>
    <w:pPr>
      <w:spacing w:after="0" w:line="240" w:lineRule="auto"/>
    </w:pPr>
    <w:tblPr>
      <w:tblBorders>
        <w:top w:val="single" w:color="B9CDCE" w:themeColor="accent3" w:themeTint="99" w:sz="4" w:space="0"/>
        <w:bottom w:val="single" w:color="B9CDCE" w:themeColor="accent3" w:themeTint="99" w:sz="4" w:space="0"/>
        <w:insideH w:val="single" w:color="B9CDCE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7EEEE" w:themeFill="accent3" w:themeFillTint="33"/>
      </w:tcPr>
    </w:tblStylePr>
    <w:tblStylePr w:type="band1Horz">
      <w:tcPr>
        <w:shd w:val="clear" w:color="auto" w:fill="E7EEEE" w:themeFill="accent3" w:themeFillTint="33"/>
      </w:tcPr>
    </w:tblStylePr>
  </w:style>
  <w:style w:type="table" w:customStyle="1" w:styleId="351">
    <w:name w:val="List Table 2 Accent 4"/>
    <w:basedOn w:val="106"/>
    <w:uiPriority w:val="47"/>
    <w:pPr>
      <w:spacing w:after="0" w:line="240" w:lineRule="auto"/>
    </w:pPr>
    <w:tblPr>
      <w:tblBorders>
        <w:top w:val="single" w:color="BAAFA8" w:themeColor="accent4" w:themeTint="99" w:sz="4" w:space="0"/>
        <w:bottom w:val="single" w:color="BAAFA8" w:themeColor="accent4" w:themeTint="99" w:sz="4" w:space="0"/>
        <w:insideH w:val="single" w:color="BAAFA8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E4E2" w:themeFill="accent4" w:themeFillTint="33"/>
      </w:tcPr>
    </w:tblStylePr>
    <w:tblStylePr w:type="band1Horz">
      <w:tcPr>
        <w:shd w:val="clear" w:color="auto" w:fill="E8E4E2" w:themeFill="accent4" w:themeFillTint="33"/>
      </w:tcPr>
    </w:tblStylePr>
  </w:style>
  <w:style w:type="table" w:customStyle="1" w:styleId="352">
    <w:name w:val="List Table 2 Accent 5"/>
    <w:basedOn w:val="106"/>
    <w:uiPriority w:val="47"/>
    <w:pPr>
      <w:spacing w:after="0" w:line="240" w:lineRule="auto"/>
    </w:pPr>
    <w:tblPr>
      <w:tblBorders>
        <w:top w:val="single" w:color="BBCFB9" w:themeColor="accent5" w:themeTint="99" w:sz="4" w:space="0"/>
        <w:bottom w:val="single" w:color="BBCFB9" w:themeColor="accent5" w:themeTint="99" w:sz="4" w:space="0"/>
        <w:insideH w:val="single" w:color="BBCFB9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EFE7" w:themeFill="accent5" w:themeFillTint="33"/>
      </w:tcPr>
    </w:tblStylePr>
    <w:tblStylePr w:type="band1Horz">
      <w:tcPr>
        <w:shd w:val="clear" w:color="auto" w:fill="E8EFE7" w:themeFill="accent5" w:themeFillTint="33"/>
      </w:tcPr>
    </w:tblStylePr>
  </w:style>
  <w:style w:type="table" w:customStyle="1" w:styleId="353">
    <w:name w:val="List Table 2 Accent 6"/>
    <w:basedOn w:val="106"/>
    <w:uiPriority w:val="47"/>
    <w:pPr>
      <w:spacing w:after="0" w:line="240" w:lineRule="auto"/>
    </w:pPr>
    <w:tblPr>
      <w:tblBorders>
        <w:top w:val="single" w:color="E3BC91" w:themeColor="accent6" w:themeTint="99" w:sz="4" w:space="0"/>
        <w:bottom w:val="single" w:color="E3BC91" w:themeColor="accent6" w:themeTint="99" w:sz="4" w:space="0"/>
        <w:insideH w:val="single" w:color="E3BC91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E8DA" w:themeFill="accent6" w:themeFillTint="33"/>
      </w:tcPr>
    </w:tblStylePr>
    <w:tblStylePr w:type="band1Horz">
      <w:tcPr>
        <w:shd w:val="clear" w:color="auto" w:fill="F5E8DA" w:themeFill="accent6" w:themeFillTint="33"/>
      </w:tcPr>
    </w:tblStylePr>
  </w:style>
  <w:style w:type="table" w:customStyle="1" w:styleId="354">
    <w:name w:val="List Table 3"/>
    <w:basedOn w:val="106"/>
    <w:uiPriority w:val="4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5">
    <w:name w:val="List Table 3 Accent 1"/>
    <w:basedOn w:val="106"/>
    <w:uiPriority w:val="48"/>
    <w:pPr>
      <w:spacing w:after="0" w:line="240" w:lineRule="auto"/>
    </w:pPr>
    <w:tblPr>
      <w:tblBorders>
        <w:top w:val="single" w:color="D16349" w:themeColor="accent1" w:sz="4" w:space="0"/>
        <w:left w:val="single" w:color="D16349" w:themeColor="accent1" w:sz="4" w:space="0"/>
        <w:bottom w:val="single" w:color="D16349" w:themeColor="accent1" w:sz="4" w:space="0"/>
        <w:right w:val="single" w:color="D16349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D16349" w:themeFill="accent1"/>
      </w:tcPr>
    </w:tblStylePr>
    <w:tblStylePr w:type="lastRow">
      <w:rPr>
        <w:b/>
        <w:bCs/>
      </w:rPr>
      <w:tcPr>
        <w:tcBorders>
          <w:top w:val="double" w:color="D16349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D16349" w:themeColor="accent1" w:sz="4" w:space="0"/>
          <w:right w:val="single" w:color="D16349" w:themeColor="accent1" w:sz="4" w:space="0"/>
        </w:tcBorders>
      </w:tcPr>
    </w:tblStylePr>
    <w:tblStylePr w:type="band1Horz">
      <w:tcPr>
        <w:tcBorders>
          <w:top w:val="single" w:color="D16349" w:themeColor="accent1" w:sz="4" w:space="0"/>
          <w:bottom w:val="single" w:color="D16349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D16349" w:themeColor="accent1" w:sz="4" w:space="0"/>
          <w:left w:val="nil"/>
        </w:tcBorders>
      </w:tcPr>
    </w:tblStylePr>
    <w:tblStylePr w:type="swCell">
      <w:tcPr>
        <w:tcBorders>
          <w:top w:val="double" w:color="D16349" w:themeColor="accent1" w:sz="4" w:space="0"/>
          <w:right w:val="nil"/>
        </w:tcBorders>
      </w:tcPr>
    </w:tblStylePr>
  </w:style>
  <w:style w:type="table" w:customStyle="1" w:styleId="356">
    <w:name w:val="List Table 3 Accent 2"/>
    <w:basedOn w:val="106"/>
    <w:uiPriority w:val="48"/>
    <w:pPr>
      <w:spacing w:after="0" w:line="240" w:lineRule="auto"/>
    </w:pPr>
    <w:tblPr>
      <w:tblBorders>
        <w:top w:val="single" w:color="CCB400" w:themeColor="accent2" w:sz="4" w:space="0"/>
        <w:left w:val="single" w:color="CCB400" w:themeColor="accent2" w:sz="4" w:space="0"/>
        <w:bottom w:val="single" w:color="CCB400" w:themeColor="accent2" w:sz="4" w:space="0"/>
        <w:right w:val="single" w:color="CCB400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CB400" w:themeFill="accent2"/>
      </w:tcPr>
    </w:tblStylePr>
    <w:tblStylePr w:type="lastRow">
      <w:rPr>
        <w:b/>
        <w:bCs/>
      </w:rPr>
      <w:tcPr>
        <w:tcBorders>
          <w:top w:val="double" w:color="CCB400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CB400" w:themeColor="accent2" w:sz="4" w:space="0"/>
          <w:right w:val="single" w:color="CCB400" w:themeColor="accent2" w:sz="4" w:space="0"/>
        </w:tcBorders>
      </w:tcPr>
    </w:tblStylePr>
    <w:tblStylePr w:type="band1Horz">
      <w:tcPr>
        <w:tcBorders>
          <w:top w:val="single" w:color="CCB400" w:themeColor="accent2" w:sz="4" w:space="0"/>
          <w:bottom w:val="single" w:color="CCB400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CB400" w:themeColor="accent2" w:sz="4" w:space="0"/>
          <w:left w:val="nil"/>
        </w:tcBorders>
      </w:tcPr>
    </w:tblStylePr>
    <w:tblStylePr w:type="swCell">
      <w:tcPr>
        <w:tcBorders>
          <w:top w:val="double" w:color="CCB400" w:themeColor="accent2" w:sz="4" w:space="0"/>
          <w:right w:val="nil"/>
        </w:tcBorders>
      </w:tcPr>
    </w:tblStylePr>
  </w:style>
  <w:style w:type="table" w:customStyle="1" w:styleId="357">
    <w:name w:val="List Table 3 Accent 3"/>
    <w:basedOn w:val="106"/>
    <w:uiPriority w:val="48"/>
    <w:pPr>
      <w:spacing w:after="0" w:line="240" w:lineRule="auto"/>
    </w:pPr>
    <w:tblPr>
      <w:tblBorders>
        <w:top w:val="single" w:color="8CADAE" w:themeColor="accent3" w:sz="4" w:space="0"/>
        <w:left w:val="single" w:color="8CADAE" w:themeColor="accent3" w:sz="4" w:space="0"/>
        <w:bottom w:val="single" w:color="8CADAE" w:themeColor="accent3" w:sz="4" w:space="0"/>
        <w:right w:val="single" w:color="8CADAE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CADAE" w:themeFill="accent3"/>
      </w:tcPr>
    </w:tblStylePr>
    <w:tblStylePr w:type="lastRow">
      <w:rPr>
        <w:b/>
        <w:bCs/>
      </w:rPr>
      <w:tcPr>
        <w:tcBorders>
          <w:top w:val="double" w:color="8CADAE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CADAE" w:themeColor="accent3" w:sz="4" w:space="0"/>
          <w:right w:val="single" w:color="8CADAE" w:themeColor="accent3" w:sz="4" w:space="0"/>
        </w:tcBorders>
      </w:tcPr>
    </w:tblStylePr>
    <w:tblStylePr w:type="band1Horz">
      <w:tcPr>
        <w:tcBorders>
          <w:top w:val="single" w:color="8CADAE" w:themeColor="accent3" w:sz="4" w:space="0"/>
          <w:bottom w:val="single" w:color="8CADAE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CADAE" w:themeColor="accent3" w:sz="4" w:space="0"/>
          <w:left w:val="nil"/>
        </w:tcBorders>
      </w:tcPr>
    </w:tblStylePr>
    <w:tblStylePr w:type="swCell">
      <w:tcPr>
        <w:tcBorders>
          <w:top w:val="double" w:color="8CADAE" w:themeColor="accent3" w:sz="4" w:space="0"/>
          <w:right w:val="nil"/>
        </w:tcBorders>
      </w:tcPr>
    </w:tblStylePr>
  </w:style>
  <w:style w:type="table" w:customStyle="1" w:styleId="358">
    <w:name w:val="List Table 3 Accent 4"/>
    <w:basedOn w:val="106"/>
    <w:uiPriority w:val="48"/>
    <w:pPr>
      <w:spacing w:after="0" w:line="240" w:lineRule="auto"/>
    </w:pPr>
    <w:tblPr>
      <w:tblBorders>
        <w:top w:val="single" w:color="8C7B70" w:themeColor="accent4" w:sz="4" w:space="0"/>
        <w:left w:val="single" w:color="8C7B70" w:themeColor="accent4" w:sz="4" w:space="0"/>
        <w:bottom w:val="single" w:color="8C7B70" w:themeColor="accent4" w:sz="4" w:space="0"/>
        <w:right w:val="single" w:color="8C7B70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C7B70" w:themeFill="accent4"/>
      </w:tcPr>
    </w:tblStylePr>
    <w:tblStylePr w:type="lastRow">
      <w:rPr>
        <w:b/>
        <w:bCs/>
      </w:rPr>
      <w:tcPr>
        <w:tcBorders>
          <w:top w:val="double" w:color="8C7B7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C7B70" w:themeColor="accent4" w:sz="4" w:space="0"/>
          <w:right w:val="single" w:color="8C7B70" w:themeColor="accent4" w:sz="4" w:space="0"/>
        </w:tcBorders>
      </w:tcPr>
    </w:tblStylePr>
    <w:tblStylePr w:type="band1Horz">
      <w:tcPr>
        <w:tcBorders>
          <w:top w:val="single" w:color="8C7B70" w:themeColor="accent4" w:sz="4" w:space="0"/>
          <w:bottom w:val="single" w:color="8C7B70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C7B70" w:themeColor="accent4" w:sz="4" w:space="0"/>
          <w:left w:val="nil"/>
        </w:tcBorders>
      </w:tcPr>
    </w:tblStylePr>
    <w:tblStylePr w:type="swCell">
      <w:tcPr>
        <w:tcBorders>
          <w:top w:val="double" w:color="8C7B70" w:themeColor="accent4" w:sz="4" w:space="0"/>
          <w:right w:val="nil"/>
        </w:tcBorders>
      </w:tcPr>
    </w:tblStylePr>
  </w:style>
  <w:style w:type="table" w:customStyle="1" w:styleId="359">
    <w:name w:val="List Table 3 Accent 5"/>
    <w:basedOn w:val="106"/>
    <w:uiPriority w:val="48"/>
    <w:pPr>
      <w:spacing w:after="0" w:line="240" w:lineRule="auto"/>
    </w:pPr>
    <w:tblPr>
      <w:tblBorders>
        <w:top w:val="single" w:color="8FB08C" w:themeColor="accent5" w:sz="4" w:space="0"/>
        <w:left w:val="single" w:color="8FB08C" w:themeColor="accent5" w:sz="4" w:space="0"/>
        <w:bottom w:val="single" w:color="8FB08C" w:themeColor="accent5" w:sz="4" w:space="0"/>
        <w:right w:val="single" w:color="8FB08C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FB08C" w:themeFill="accent5"/>
      </w:tcPr>
    </w:tblStylePr>
    <w:tblStylePr w:type="lastRow">
      <w:rPr>
        <w:b/>
        <w:bCs/>
      </w:rPr>
      <w:tcPr>
        <w:tcBorders>
          <w:top w:val="double" w:color="8FB08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FB08C" w:themeColor="accent5" w:sz="4" w:space="0"/>
          <w:right w:val="single" w:color="8FB08C" w:themeColor="accent5" w:sz="4" w:space="0"/>
        </w:tcBorders>
      </w:tcPr>
    </w:tblStylePr>
    <w:tblStylePr w:type="band1Horz">
      <w:tcPr>
        <w:tcBorders>
          <w:top w:val="single" w:color="8FB08C" w:themeColor="accent5" w:sz="4" w:space="0"/>
          <w:bottom w:val="single" w:color="8FB08C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FB08C" w:themeColor="accent5" w:sz="4" w:space="0"/>
          <w:left w:val="nil"/>
        </w:tcBorders>
      </w:tcPr>
    </w:tblStylePr>
    <w:tblStylePr w:type="swCell">
      <w:tcPr>
        <w:tcBorders>
          <w:top w:val="double" w:color="8FB08C" w:themeColor="accent5" w:sz="4" w:space="0"/>
          <w:right w:val="nil"/>
        </w:tcBorders>
      </w:tcPr>
    </w:tblStylePr>
  </w:style>
  <w:style w:type="table" w:customStyle="1" w:styleId="360">
    <w:name w:val="List Table 3 Accent 6"/>
    <w:basedOn w:val="106"/>
    <w:uiPriority w:val="48"/>
    <w:pPr>
      <w:spacing w:after="0" w:line="240" w:lineRule="auto"/>
    </w:pPr>
    <w:tblPr>
      <w:tblBorders>
        <w:top w:val="single" w:color="D19049" w:themeColor="accent6" w:sz="4" w:space="0"/>
        <w:left w:val="single" w:color="D19049" w:themeColor="accent6" w:sz="4" w:space="0"/>
        <w:bottom w:val="single" w:color="D19049" w:themeColor="accent6" w:sz="4" w:space="0"/>
        <w:right w:val="single" w:color="D19049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D19049" w:themeFill="accent6"/>
      </w:tcPr>
    </w:tblStylePr>
    <w:tblStylePr w:type="lastRow">
      <w:rPr>
        <w:b/>
        <w:bCs/>
      </w:rPr>
      <w:tcPr>
        <w:tcBorders>
          <w:top w:val="double" w:color="D19049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D19049" w:themeColor="accent6" w:sz="4" w:space="0"/>
          <w:right w:val="single" w:color="D19049" w:themeColor="accent6" w:sz="4" w:space="0"/>
        </w:tcBorders>
      </w:tcPr>
    </w:tblStylePr>
    <w:tblStylePr w:type="band1Horz">
      <w:tcPr>
        <w:tcBorders>
          <w:top w:val="single" w:color="D19049" w:themeColor="accent6" w:sz="4" w:space="0"/>
          <w:bottom w:val="single" w:color="D19049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D19049" w:themeColor="accent6" w:sz="4" w:space="0"/>
          <w:left w:val="nil"/>
        </w:tcBorders>
      </w:tcPr>
    </w:tblStylePr>
    <w:tblStylePr w:type="swCell">
      <w:tcPr>
        <w:tcBorders>
          <w:top w:val="double" w:color="D19049" w:themeColor="accent6" w:sz="4" w:space="0"/>
          <w:right w:val="nil"/>
        </w:tcBorders>
      </w:tcPr>
    </w:tblStylePr>
  </w:style>
  <w:style w:type="table" w:customStyle="1" w:styleId="361">
    <w:name w:val="List Table 4"/>
    <w:basedOn w:val="106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2">
    <w:name w:val="List Table 4 Accent 1"/>
    <w:basedOn w:val="106"/>
    <w:uiPriority w:val="49"/>
    <w:pPr>
      <w:spacing w:after="0" w:line="240" w:lineRule="auto"/>
    </w:pPr>
    <w:tblPr>
      <w:tblBorders>
        <w:top w:val="single" w:color="E3A191" w:themeColor="accent1" w:themeTint="99" w:sz="4" w:space="0"/>
        <w:left w:val="single" w:color="E3A191" w:themeColor="accent1" w:themeTint="99" w:sz="4" w:space="0"/>
        <w:bottom w:val="single" w:color="E3A191" w:themeColor="accent1" w:themeTint="99" w:sz="4" w:space="0"/>
        <w:right w:val="single" w:color="E3A191" w:themeColor="accent1" w:themeTint="99" w:sz="4" w:space="0"/>
        <w:insideH w:val="single" w:color="E3A191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16349" w:themeColor="accent1" w:sz="4" w:space="0"/>
          <w:left w:val="single" w:color="D16349" w:themeColor="accent1" w:sz="4" w:space="0"/>
          <w:bottom w:val="single" w:color="D16349" w:themeColor="accent1" w:sz="4" w:space="0"/>
          <w:right w:val="single" w:color="D16349" w:themeColor="accent1" w:sz="4" w:space="0"/>
          <w:insideH w:val="nil"/>
        </w:tcBorders>
        <w:shd w:val="clear" w:color="auto" w:fill="D16349" w:themeFill="accent1"/>
      </w:tcPr>
    </w:tblStylePr>
    <w:tblStylePr w:type="lastRow">
      <w:rPr>
        <w:b/>
        <w:bCs/>
      </w:rPr>
      <w:tcPr>
        <w:tcBorders>
          <w:top w:val="double" w:color="E3A1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DFDA" w:themeFill="accent1" w:themeFillTint="33"/>
      </w:tcPr>
    </w:tblStylePr>
    <w:tblStylePr w:type="band1Horz">
      <w:tcPr>
        <w:shd w:val="clear" w:color="auto" w:fill="F5DFDA" w:themeFill="accent1" w:themeFillTint="33"/>
      </w:tcPr>
    </w:tblStylePr>
  </w:style>
  <w:style w:type="table" w:customStyle="1" w:styleId="363">
    <w:name w:val="List Table 4 Accent 2"/>
    <w:basedOn w:val="106"/>
    <w:uiPriority w:val="49"/>
    <w:pPr>
      <w:spacing w:after="0" w:line="240" w:lineRule="auto"/>
    </w:pPr>
    <w:tblPr>
      <w:tblBorders>
        <w:top w:val="single" w:color="FFE947" w:themeColor="accent2" w:themeTint="99" w:sz="4" w:space="0"/>
        <w:left w:val="single" w:color="FFE947" w:themeColor="accent2" w:themeTint="99" w:sz="4" w:space="0"/>
        <w:bottom w:val="single" w:color="FFE947" w:themeColor="accent2" w:themeTint="99" w:sz="4" w:space="0"/>
        <w:right w:val="single" w:color="FFE947" w:themeColor="accent2" w:themeTint="99" w:sz="4" w:space="0"/>
        <w:insideH w:val="single" w:color="FFE947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CB400" w:themeColor="accent2" w:sz="4" w:space="0"/>
          <w:left w:val="single" w:color="CCB400" w:themeColor="accent2" w:sz="4" w:space="0"/>
          <w:bottom w:val="single" w:color="CCB400" w:themeColor="accent2" w:sz="4" w:space="0"/>
          <w:right w:val="single" w:color="CCB400" w:themeColor="accent2" w:sz="4" w:space="0"/>
          <w:insideH w:val="nil"/>
        </w:tcBorders>
        <w:shd w:val="clear" w:color="auto" w:fill="CCB400" w:themeFill="accent2"/>
      </w:tcPr>
    </w:tblStylePr>
    <w:tblStylePr w:type="lastRow">
      <w:rPr>
        <w:b/>
        <w:bCs/>
      </w:rPr>
      <w:tcPr>
        <w:tcBorders>
          <w:top w:val="double" w:color="FFE947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F7C1" w:themeFill="accent2" w:themeFillTint="33"/>
      </w:tcPr>
    </w:tblStylePr>
    <w:tblStylePr w:type="band1Horz">
      <w:tcPr>
        <w:shd w:val="clear" w:color="auto" w:fill="FFF7C1" w:themeFill="accent2" w:themeFillTint="33"/>
      </w:tcPr>
    </w:tblStylePr>
  </w:style>
  <w:style w:type="table" w:customStyle="1" w:styleId="364">
    <w:name w:val="List Table 4 Accent 3"/>
    <w:basedOn w:val="106"/>
    <w:uiPriority w:val="49"/>
    <w:pPr>
      <w:spacing w:after="0" w:line="240" w:lineRule="auto"/>
    </w:pPr>
    <w:tblPr>
      <w:tblBorders>
        <w:top w:val="single" w:color="B9CDCE" w:themeColor="accent3" w:themeTint="99" w:sz="4" w:space="0"/>
        <w:left w:val="single" w:color="B9CDCE" w:themeColor="accent3" w:themeTint="99" w:sz="4" w:space="0"/>
        <w:bottom w:val="single" w:color="B9CDCE" w:themeColor="accent3" w:themeTint="99" w:sz="4" w:space="0"/>
        <w:right w:val="single" w:color="B9CDCE" w:themeColor="accent3" w:themeTint="99" w:sz="4" w:space="0"/>
        <w:insideH w:val="single" w:color="B9CDCE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CADAE" w:themeColor="accent3" w:sz="4" w:space="0"/>
          <w:left w:val="single" w:color="8CADAE" w:themeColor="accent3" w:sz="4" w:space="0"/>
          <w:bottom w:val="single" w:color="8CADAE" w:themeColor="accent3" w:sz="4" w:space="0"/>
          <w:right w:val="single" w:color="8CADAE" w:themeColor="accent3" w:sz="4" w:space="0"/>
          <w:insideH w:val="nil"/>
        </w:tcBorders>
        <w:shd w:val="clear" w:color="auto" w:fill="8CADAE" w:themeFill="accent3"/>
      </w:tcPr>
    </w:tblStylePr>
    <w:tblStylePr w:type="lastRow">
      <w:rPr>
        <w:b/>
        <w:bCs/>
      </w:rPr>
      <w:tcPr>
        <w:tcBorders>
          <w:top w:val="double" w:color="B9CDC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7EEEE" w:themeFill="accent3" w:themeFillTint="33"/>
      </w:tcPr>
    </w:tblStylePr>
    <w:tblStylePr w:type="band1Horz">
      <w:tcPr>
        <w:shd w:val="clear" w:color="auto" w:fill="E7EEEE" w:themeFill="accent3" w:themeFillTint="33"/>
      </w:tcPr>
    </w:tblStylePr>
  </w:style>
  <w:style w:type="table" w:customStyle="1" w:styleId="365">
    <w:name w:val="List Table 4 Accent 4"/>
    <w:basedOn w:val="106"/>
    <w:uiPriority w:val="49"/>
    <w:pPr>
      <w:spacing w:after="0" w:line="240" w:lineRule="auto"/>
    </w:pPr>
    <w:tblPr>
      <w:tblBorders>
        <w:top w:val="single" w:color="BAAFA8" w:themeColor="accent4" w:themeTint="99" w:sz="4" w:space="0"/>
        <w:left w:val="single" w:color="BAAFA8" w:themeColor="accent4" w:themeTint="99" w:sz="4" w:space="0"/>
        <w:bottom w:val="single" w:color="BAAFA8" w:themeColor="accent4" w:themeTint="99" w:sz="4" w:space="0"/>
        <w:right w:val="single" w:color="BAAFA8" w:themeColor="accent4" w:themeTint="99" w:sz="4" w:space="0"/>
        <w:insideH w:val="single" w:color="BAAFA8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C7B70" w:themeColor="accent4" w:sz="4" w:space="0"/>
          <w:left w:val="single" w:color="8C7B70" w:themeColor="accent4" w:sz="4" w:space="0"/>
          <w:bottom w:val="single" w:color="8C7B70" w:themeColor="accent4" w:sz="4" w:space="0"/>
          <w:right w:val="single" w:color="8C7B70" w:themeColor="accent4" w:sz="4" w:space="0"/>
          <w:insideH w:val="nil"/>
        </w:tcBorders>
        <w:shd w:val="clear" w:color="auto" w:fill="8C7B70" w:themeFill="accent4"/>
      </w:tcPr>
    </w:tblStylePr>
    <w:tblStylePr w:type="lastRow">
      <w:rPr>
        <w:b/>
        <w:bCs/>
      </w:rPr>
      <w:tcPr>
        <w:tcBorders>
          <w:top w:val="double" w:color="BAAFA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E4E2" w:themeFill="accent4" w:themeFillTint="33"/>
      </w:tcPr>
    </w:tblStylePr>
    <w:tblStylePr w:type="band1Horz">
      <w:tcPr>
        <w:shd w:val="clear" w:color="auto" w:fill="E8E4E2" w:themeFill="accent4" w:themeFillTint="33"/>
      </w:tcPr>
    </w:tblStylePr>
  </w:style>
  <w:style w:type="table" w:customStyle="1" w:styleId="366">
    <w:name w:val="List Table 4 Accent 5"/>
    <w:basedOn w:val="106"/>
    <w:uiPriority w:val="49"/>
    <w:pPr>
      <w:spacing w:after="0" w:line="240" w:lineRule="auto"/>
    </w:pPr>
    <w:tblPr>
      <w:tblBorders>
        <w:top w:val="single" w:color="BBCFB9" w:themeColor="accent5" w:themeTint="99" w:sz="4" w:space="0"/>
        <w:left w:val="single" w:color="BBCFB9" w:themeColor="accent5" w:themeTint="99" w:sz="4" w:space="0"/>
        <w:bottom w:val="single" w:color="BBCFB9" w:themeColor="accent5" w:themeTint="99" w:sz="4" w:space="0"/>
        <w:right w:val="single" w:color="BBCFB9" w:themeColor="accent5" w:themeTint="99" w:sz="4" w:space="0"/>
        <w:insideH w:val="single" w:color="BBCFB9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FB08C" w:themeColor="accent5" w:sz="4" w:space="0"/>
          <w:left w:val="single" w:color="8FB08C" w:themeColor="accent5" w:sz="4" w:space="0"/>
          <w:bottom w:val="single" w:color="8FB08C" w:themeColor="accent5" w:sz="4" w:space="0"/>
          <w:right w:val="single" w:color="8FB08C" w:themeColor="accent5" w:sz="4" w:space="0"/>
          <w:insideH w:val="nil"/>
        </w:tcBorders>
        <w:shd w:val="clear" w:color="auto" w:fill="8FB08C" w:themeFill="accent5"/>
      </w:tcPr>
    </w:tblStylePr>
    <w:tblStylePr w:type="lastRow">
      <w:rPr>
        <w:b/>
        <w:bCs/>
      </w:rPr>
      <w:tcPr>
        <w:tcBorders>
          <w:top w:val="double" w:color="BBCFB9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EFE7" w:themeFill="accent5" w:themeFillTint="33"/>
      </w:tcPr>
    </w:tblStylePr>
    <w:tblStylePr w:type="band1Horz">
      <w:tcPr>
        <w:shd w:val="clear" w:color="auto" w:fill="E8EFE7" w:themeFill="accent5" w:themeFillTint="33"/>
      </w:tcPr>
    </w:tblStylePr>
  </w:style>
  <w:style w:type="table" w:customStyle="1" w:styleId="367">
    <w:name w:val="List Table 4 Accent 6"/>
    <w:basedOn w:val="106"/>
    <w:uiPriority w:val="49"/>
    <w:pPr>
      <w:spacing w:after="0" w:line="240" w:lineRule="auto"/>
    </w:pPr>
    <w:tblPr>
      <w:tblBorders>
        <w:top w:val="single" w:color="E3BC91" w:themeColor="accent6" w:themeTint="99" w:sz="4" w:space="0"/>
        <w:left w:val="single" w:color="E3BC91" w:themeColor="accent6" w:themeTint="99" w:sz="4" w:space="0"/>
        <w:bottom w:val="single" w:color="E3BC91" w:themeColor="accent6" w:themeTint="99" w:sz="4" w:space="0"/>
        <w:right w:val="single" w:color="E3BC91" w:themeColor="accent6" w:themeTint="99" w:sz="4" w:space="0"/>
        <w:insideH w:val="single" w:color="E3BC91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19049" w:themeColor="accent6" w:sz="4" w:space="0"/>
          <w:left w:val="single" w:color="D19049" w:themeColor="accent6" w:sz="4" w:space="0"/>
          <w:bottom w:val="single" w:color="D19049" w:themeColor="accent6" w:sz="4" w:space="0"/>
          <w:right w:val="single" w:color="D19049" w:themeColor="accent6" w:sz="4" w:space="0"/>
          <w:insideH w:val="nil"/>
        </w:tcBorders>
        <w:shd w:val="clear" w:color="auto" w:fill="D19049" w:themeFill="accent6"/>
      </w:tcPr>
    </w:tblStylePr>
    <w:tblStylePr w:type="lastRow">
      <w:rPr>
        <w:b/>
        <w:bCs/>
      </w:rPr>
      <w:tcPr>
        <w:tcBorders>
          <w:top w:val="double" w:color="E3BC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E8DA" w:themeFill="accent6" w:themeFillTint="33"/>
      </w:tcPr>
    </w:tblStylePr>
    <w:tblStylePr w:type="band1Horz">
      <w:tcPr>
        <w:shd w:val="clear" w:color="auto" w:fill="F5E8DA" w:themeFill="accent6" w:themeFillTint="33"/>
      </w:tcPr>
    </w:tblStylePr>
  </w:style>
  <w:style w:type="table" w:customStyle="1" w:styleId="368">
    <w:name w:val="List Table 5 Dark"/>
    <w:basedOn w:val="106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5 Dark Accent 1"/>
    <w:basedOn w:val="106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D16349" w:themeColor="accent1" w:sz="24" w:space="0"/>
        <w:left w:val="single" w:color="D16349" w:themeColor="accent1" w:sz="24" w:space="0"/>
        <w:bottom w:val="single" w:color="D16349" w:themeColor="accent1" w:sz="24" w:space="0"/>
        <w:right w:val="single" w:color="D16349" w:themeColor="accent1" w:sz="24" w:space="0"/>
      </w:tblBorders>
    </w:tblPr>
    <w:tcPr>
      <w:shd w:val="clear" w:color="auto" w:fill="D16349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5 Dark Accent 2"/>
    <w:basedOn w:val="106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CB400" w:themeColor="accent2" w:sz="24" w:space="0"/>
        <w:left w:val="single" w:color="CCB400" w:themeColor="accent2" w:sz="24" w:space="0"/>
        <w:bottom w:val="single" w:color="CCB400" w:themeColor="accent2" w:sz="24" w:space="0"/>
        <w:right w:val="single" w:color="CCB400" w:themeColor="accent2" w:sz="24" w:space="0"/>
      </w:tblBorders>
    </w:tblPr>
    <w:tcPr>
      <w:shd w:val="clear" w:color="auto" w:fill="CCB400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Accent 3"/>
    <w:basedOn w:val="106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CADAE" w:themeColor="accent3" w:sz="24" w:space="0"/>
        <w:left w:val="single" w:color="8CADAE" w:themeColor="accent3" w:sz="24" w:space="0"/>
        <w:bottom w:val="single" w:color="8CADAE" w:themeColor="accent3" w:sz="24" w:space="0"/>
        <w:right w:val="single" w:color="8CADAE" w:themeColor="accent3" w:sz="24" w:space="0"/>
      </w:tblBorders>
    </w:tblPr>
    <w:tcPr>
      <w:shd w:val="clear" w:color="auto" w:fill="8CADAE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5 Dark Accent 4"/>
    <w:basedOn w:val="106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C7B70" w:themeColor="accent4" w:sz="24" w:space="0"/>
        <w:left w:val="single" w:color="8C7B70" w:themeColor="accent4" w:sz="24" w:space="0"/>
        <w:bottom w:val="single" w:color="8C7B70" w:themeColor="accent4" w:sz="24" w:space="0"/>
        <w:right w:val="single" w:color="8C7B70" w:themeColor="accent4" w:sz="24" w:space="0"/>
      </w:tblBorders>
    </w:tblPr>
    <w:tcPr>
      <w:shd w:val="clear" w:color="auto" w:fill="8C7B70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3">
    <w:name w:val="List Table 5 Dark Accent 5"/>
    <w:basedOn w:val="106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FB08C" w:themeColor="accent5" w:sz="24" w:space="0"/>
        <w:left w:val="single" w:color="8FB08C" w:themeColor="accent5" w:sz="24" w:space="0"/>
        <w:bottom w:val="single" w:color="8FB08C" w:themeColor="accent5" w:sz="24" w:space="0"/>
        <w:right w:val="single" w:color="8FB08C" w:themeColor="accent5" w:sz="24" w:space="0"/>
      </w:tblBorders>
    </w:tblPr>
    <w:tcPr>
      <w:shd w:val="clear" w:color="auto" w:fill="8FB08C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4">
    <w:name w:val="List Table 5 Dark Accent 6"/>
    <w:basedOn w:val="106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D19049" w:themeColor="accent6" w:sz="24" w:space="0"/>
        <w:left w:val="single" w:color="D19049" w:themeColor="accent6" w:sz="24" w:space="0"/>
        <w:bottom w:val="single" w:color="D19049" w:themeColor="accent6" w:sz="24" w:space="0"/>
        <w:right w:val="single" w:color="D19049" w:themeColor="accent6" w:sz="24" w:space="0"/>
      </w:tblBorders>
    </w:tblPr>
    <w:tcPr>
      <w:shd w:val="clear" w:color="auto" w:fill="D19049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5">
    <w:name w:val="List Table 6 Colorful"/>
    <w:basedOn w:val="106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6">
    <w:name w:val="List Table 6 Colorful Accent 1"/>
    <w:basedOn w:val="106"/>
    <w:uiPriority w:val="51"/>
    <w:pPr>
      <w:spacing w:after="0" w:line="240" w:lineRule="auto"/>
    </w:pPr>
    <w:rPr>
      <w:color w:val="A9432B" w:themeColor="accent1" w:themeShade="BF"/>
    </w:rPr>
    <w:tblPr>
      <w:tblBorders>
        <w:top w:val="single" w:color="D16349" w:themeColor="accent1" w:sz="4" w:space="0"/>
        <w:bottom w:val="single" w:color="D16349" w:themeColor="accent1" w:sz="4" w:space="0"/>
      </w:tblBorders>
    </w:tblPr>
    <w:tblStylePr w:type="firstRow">
      <w:rPr>
        <w:b/>
        <w:bCs/>
      </w:rPr>
      <w:tcPr>
        <w:tcBorders>
          <w:bottom w:val="single" w:color="D16349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D1634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DFDA" w:themeFill="accent1" w:themeFillTint="33"/>
      </w:tcPr>
    </w:tblStylePr>
    <w:tblStylePr w:type="band1Horz">
      <w:tcPr>
        <w:shd w:val="clear" w:color="auto" w:fill="F5DFDA" w:themeFill="accent1" w:themeFillTint="33"/>
      </w:tcPr>
    </w:tblStylePr>
  </w:style>
  <w:style w:type="table" w:customStyle="1" w:styleId="377">
    <w:name w:val="List Table 6 Colorful Accent 2"/>
    <w:basedOn w:val="106"/>
    <w:uiPriority w:val="51"/>
    <w:pPr>
      <w:spacing w:after="0" w:line="240" w:lineRule="auto"/>
    </w:pPr>
    <w:rPr>
      <w:color w:val="998700" w:themeColor="accent2" w:themeShade="BF"/>
    </w:rPr>
    <w:tblPr>
      <w:tblBorders>
        <w:top w:val="single" w:color="CCB400" w:themeColor="accent2" w:sz="4" w:space="0"/>
        <w:bottom w:val="single" w:color="CCB400" w:themeColor="accent2" w:sz="4" w:space="0"/>
      </w:tblBorders>
    </w:tblPr>
    <w:tblStylePr w:type="firstRow">
      <w:rPr>
        <w:b/>
        <w:bCs/>
      </w:rPr>
      <w:tcPr>
        <w:tcBorders>
          <w:bottom w:val="single" w:color="CCB400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CCB400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F7C1" w:themeFill="accent2" w:themeFillTint="33"/>
      </w:tcPr>
    </w:tblStylePr>
    <w:tblStylePr w:type="band1Horz">
      <w:tcPr>
        <w:shd w:val="clear" w:color="auto" w:fill="FFF7C1" w:themeFill="accent2" w:themeFillTint="33"/>
      </w:tcPr>
    </w:tblStylePr>
  </w:style>
  <w:style w:type="table" w:customStyle="1" w:styleId="378">
    <w:name w:val="List Table 6 Colorful Accent 3"/>
    <w:basedOn w:val="106"/>
    <w:uiPriority w:val="51"/>
    <w:pPr>
      <w:spacing w:after="0" w:line="240" w:lineRule="auto"/>
    </w:pPr>
    <w:rPr>
      <w:color w:val="61898A" w:themeColor="accent3" w:themeShade="BF"/>
    </w:rPr>
    <w:tblPr>
      <w:tblBorders>
        <w:top w:val="single" w:color="8CADAE" w:themeColor="accent3" w:sz="4" w:space="0"/>
        <w:bottom w:val="single" w:color="8CADAE" w:themeColor="accent3" w:sz="4" w:space="0"/>
      </w:tblBorders>
    </w:tblPr>
    <w:tblStylePr w:type="firstRow">
      <w:rPr>
        <w:b/>
        <w:bCs/>
      </w:rPr>
      <w:tcPr>
        <w:tcBorders>
          <w:bottom w:val="single" w:color="8CADAE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8CADAE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7EEEE" w:themeFill="accent3" w:themeFillTint="33"/>
      </w:tcPr>
    </w:tblStylePr>
    <w:tblStylePr w:type="band1Horz">
      <w:tcPr>
        <w:shd w:val="clear" w:color="auto" w:fill="E7EEEE" w:themeFill="accent3" w:themeFillTint="33"/>
      </w:tcPr>
    </w:tblStylePr>
  </w:style>
  <w:style w:type="table" w:customStyle="1" w:styleId="379">
    <w:name w:val="List Table 6 Colorful Accent 4"/>
    <w:basedOn w:val="106"/>
    <w:uiPriority w:val="51"/>
    <w:pPr>
      <w:spacing w:after="0" w:line="240" w:lineRule="auto"/>
    </w:pPr>
    <w:rPr>
      <w:color w:val="695C54" w:themeColor="accent4" w:themeShade="BF"/>
    </w:rPr>
    <w:tblPr>
      <w:tblBorders>
        <w:top w:val="single" w:color="8C7B70" w:themeColor="accent4" w:sz="4" w:space="0"/>
        <w:bottom w:val="single" w:color="8C7B70" w:themeColor="accent4" w:sz="4" w:space="0"/>
      </w:tblBorders>
    </w:tblPr>
    <w:tblStylePr w:type="firstRow">
      <w:rPr>
        <w:b/>
        <w:bCs/>
      </w:rPr>
      <w:tcPr>
        <w:tcBorders>
          <w:bottom w:val="single" w:color="8C7B70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C7B7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E4E2" w:themeFill="accent4" w:themeFillTint="33"/>
      </w:tcPr>
    </w:tblStylePr>
    <w:tblStylePr w:type="band1Horz">
      <w:tcPr>
        <w:shd w:val="clear" w:color="auto" w:fill="E8E4E2" w:themeFill="accent4" w:themeFillTint="33"/>
      </w:tcPr>
    </w:tblStylePr>
  </w:style>
  <w:style w:type="table" w:customStyle="1" w:styleId="380">
    <w:name w:val="List Table 6 Colorful Accent 5"/>
    <w:basedOn w:val="106"/>
    <w:uiPriority w:val="51"/>
    <w:pPr>
      <w:spacing w:after="0" w:line="240" w:lineRule="auto"/>
    </w:pPr>
    <w:rPr>
      <w:color w:val="648C61" w:themeColor="accent5" w:themeShade="BF"/>
    </w:rPr>
    <w:tblPr>
      <w:tblBorders>
        <w:top w:val="single" w:color="8FB08C" w:themeColor="accent5" w:sz="4" w:space="0"/>
        <w:bottom w:val="single" w:color="8FB08C" w:themeColor="accent5" w:sz="4" w:space="0"/>
      </w:tblBorders>
    </w:tblPr>
    <w:tblStylePr w:type="firstRow">
      <w:rPr>
        <w:b/>
        <w:bCs/>
      </w:rPr>
      <w:tcPr>
        <w:tcBorders>
          <w:bottom w:val="single" w:color="8FB08C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8FB08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EFE7" w:themeFill="accent5" w:themeFillTint="33"/>
      </w:tcPr>
    </w:tblStylePr>
    <w:tblStylePr w:type="band1Horz">
      <w:tcPr>
        <w:shd w:val="clear" w:color="auto" w:fill="E8EFE7" w:themeFill="accent5" w:themeFillTint="33"/>
      </w:tcPr>
    </w:tblStylePr>
  </w:style>
  <w:style w:type="table" w:customStyle="1" w:styleId="381">
    <w:name w:val="List Table 6 Colorful Accent 6"/>
    <w:basedOn w:val="106"/>
    <w:uiPriority w:val="51"/>
    <w:pPr>
      <w:spacing w:after="0" w:line="240" w:lineRule="auto"/>
    </w:pPr>
    <w:rPr>
      <w:color w:val="A96D2B" w:themeColor="accent6" w:themeShade="BF"/>
    </w:rPr>
    <w:tblPr>
      <w:tblBorders>
        <w:top w:val="single" w:color="D19049" w:themeColor="accent6" w:sz="4" w:space="0"/>
        <w:bottom w:val="single" w:color="D19049" w:themeColor="accent6" w:sz="4" w:space="0"/>
      </w:tblBorders>
    </w:tblPr>
    <w:tblStylePr w:type="firstRow">
      <w:rPr>
        <w:b/>
        <w:bCs/>
      </w:rPr>
      <w:tcPr>
        <w:tcBorders>
          <w:bottom w:val="single" w:color="D19049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D19049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E8DA" w:themeFill="accent6" w:themeFillTint="33"/>
      </w:tcPr>
    </w:tblStylePr>
    <w:tblStylePr w:type="band1Horz">
      <w:tcPr>
        <w:shd w:val="clear" w:color="auto" w:fill="F5E8DA" w:themeFill="accent6" w:themeFillTint="33"/>
      </w:tcPr>
    </w:tblStylePr>
  </w:style>
  <w:style w:type="table" w:customStyle="1" w:styleId="382">
    <w:name w:val="List Table 7 Colorful"/>
    <w:basedOn w:val="106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3">
    <w:name w:val="List Table 7 Colorful Accent 1"/>
    <w:basedOn w:val="106"/>
    <w:uiPriority w:val="52"/>
    <w:pPr>
      <w:spacing w:after="0" w:line="240" w:lineRule="auto"/>
    </w:pPr>
    <w:rPr>
      <w:color w:val="A9432B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D16349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D16349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D16349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D16349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F5DFDA" w:themeFill="accent1" w:themeFillTint="33"/>
      </w:tcPr>
    </w:tblStylePr>
    <w:tblStylePr w:type="band1Horz">
      <w:tcPr>
        <w:shd w:val="clear" w:color="auto" w:fill="F5DFDA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4">
    <w:name w:val="List Table 7 Colorful Accent 2"/>
    <w:basedOn w:val="106"/>
    <w:uiPriority w:val="52"/>
    <w:pPr>
      <w:spacing w:after="0" w:line="240" w:lineRule="auto"/>
    </w:pPr>
    <w:rPr>
      <w:color w:val="998700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CB400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CB400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CB400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CB400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FF7C1" w:themeFill="accent2" w:themeFillTint="33"/>
      </w:tcPr>
    </w:tblStylePr>
    <w:tblStylePr w:type="band1Horz">
      <w:tcPr>
        <w:shd w:val="clear" w:color="auto" w:fill="FFF7C1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Accent 3"/>
    <w:basedOn w:val="106"/>
    <w:uiPriority w:val="52"/>
    <w:pPr>
      <w:spacing w:after="0" w:line="240" w:lineRule="auto"/>
    </w:pPr>
    <w:rPr>
      <w:color w:val="61898A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CADAE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CADAE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CADAE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CADAE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7EEEE" w:themeFill="accent3" w:themeFillTint="33"/>
      </w:tcPr>
    </w:tblStylePr>
    <w:tblStylePr w:type="band1Horz">
      <w:tcPr>
        <w:shd w:val="clear" w:color="auto" w:fill="E7EEEE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6">
    <w:name w:val="List Table 7 Colorful Accent 4"/>
    <w:basedOn w:val="106"/>
    <w:uiPriority w:val="52"/>
    <w:pPr>
      <w:spacing w:after="0" w:line="240" w:lineRule="auto"/>
    </w:pPr>
    <w:rPr>
      <w:color w:val="695C54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C7B7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C7B7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C7B7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C7B70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8E4E2" w:themeFill="accent4" w:themeFillTint="33"/>
      </w:tcPr>
    </w:tblStylePr>
    <w:tblStylePr w:type="band1Horz">
      <w:tcPr>
        <w:shd w:val="clear" w:color="auto" w:fill="E8E4E2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7">
    <w:name w:val="List Table 7 Colorful Accent 5"/>
    <w:basedOn w:val="106"/>
    <w:uiPriority w:val="52"/>
    <w:pPr>
      <w:spacing w:after="0" w:line="240" w:lineRule="auto"/>
    </w:pPr>
    <w:rPr>
      <w:color w:val="648C61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FB08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FB08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FB08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FB08C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E8EFE7" w:themeFill="accent5" w:themeFillTint="33"/>
      </w:tcPr>
    </w:tblStylePr>
    <w:tblStylePr w:type="band1Horz">
      <w:tcPr>
        <w:shd w:val="clear" w:color="auto" w:fill="E8EFE7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8">
    <w:name w:val="List Table 7 Colorful Accent 6"/>
    <w:basedOn w:val="106"/>
    <w:uiPriority w:val="52"/>
    <w:pPr>
      <w:spacing w:after="0" w:line="240" w:lineRule="auto"/>
    </w:pPr>
    <w:rPr>
      <w:color w:val="A96D2B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D19049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D19049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D19049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D19049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F5E8DA" w:themeFill="accent6" w:themeFillTint="33"/>
      </w:tcPr>
    </w:tblStylePr>
    <w:tblStylePr w:type="band1Horz">
      <w:tcPr>
        <w:shd w:val="clear" w:color="auto" w:fill="F5E8DA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9">
    <w:name w:val="Macro Text Char"/>
    <w:basedOn w:val="88"/>
    <w:link w:val="66"/>
    <w:semiHidden/>
    <w:uiPriority w:val="99"/>
    <w:rPr>
      <w:rFonts w:ascii="Consolas" w:hAnsi="Consolas"/>
      <w:sz w:val="22"/>
      <w:szCs w:val="20"/>
    </w:rPr>
  </w:style>
  <w:style w:type="character" w:customStyle="1" w:styleId="390">
    <w:name w:val="Mention"/>
    <w:basedOn w:val="88"/>
    <w:semiHidden/>
    <w:unhideWhenUsed/>
    <w:uiPriority w:val="99"/>
    <w:rPr>
      <w:color w:val="2B579A"/>
      <w:shd w:val="clear" w:color="auto" w:fill="E6E6E6"/>
    </w:rPr>
  </w:style>
  <w:style w:type="character" w:customStyle="1" w:styleId="391">
    <w:name w:val="Message Header Char"/>
    <w:basedOn w:val="88"/>
    <w:link w:val="67"/>
    <w:semiHidden/>
    <w:uiPriority w:val="99"/>
    <w:rPr>
      <w:rFonts w:asciiTheme="majorHAnsi" w:hAnsiTheme="majorHAnsi" w:eastAsiaTheme="majorEastAsia" w:cstheme="majorBidi"/>
      <w:color w:val="435E40" w:themeColor="accent5" w:themeShade="80"/>
      <w:sz w:val="24"/>
      <w:szCs w:val="24"/>
      <w:shd w:val="pct20" w:color="auto" w:fill="auto"/>
    </w:rPr>
  </w:style>
  <w:style w:type="paragraph" w:styleId="392">
    <w:name w:val="No Spacing"/>
    <w:semiHidden/>
    <w:unhideWhenUsed/>
    <w:qFormat/>
    <w:uiPriority w:val="1"/>
    <w:pPr>
      <w:spacing w:after="0" w:line="240" w:lineRule="auto"/>
      <w:jc w:val="center"/>
    </w:pPr>
    <w:rPr>
      <w:rFonts w:asciiTheme="minorHAnsi" w:hAnsiTheme="minorHAnsi" w:eastAsiaTheme="minorEastAsia" w:cstheme="minorBidi"/>
      <w:color w:val="665A00" w:themeColor="accent2" w:themeShade="80"/>
      <w:sz w:val="28"/>
      <w:szCs w:val="28"/>
      <w:lang w:val="en-US" w:eastAsia="ja-JP" w:bidi="ar-SA"/>
    </w:rPr>
  </w:style>
  <w:style w:type="character" w:customStyle="1" w:styleId="393">
    <w:name w:val="Note Heading Char"/>
    <w:basedOn w:val="88"/>
    <w:link w:val="70"/>
    <w:semiHidden/>
    <w:uiPriority w:val="99"/>
  </w:style>
  <w:style w:type="table" w:customStyle="1" w:styleId="394">
    <w:name w:val="Plain Table 1"/>
    <w:basedOn w:val="106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5">
    <w:name w:val="Plain Table 2"/>
    <w:basedOn w:val="106"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6">
    <w:name w:val="Plain Table 3"/>
    <w:basedOn w:val="106"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7">
    <w:name w:val="Plain Table 4"/>
    <w:basedOn w:val="106"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8">
    <w:name w:val="Plain Table 5"/>
    <w:basedOn w:val="106"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9">
    <w:name w:val="Plain Text Char"/>
    <w:basedOn w:val="88"/>
    <w:link w:val="71"/>
    <w:semiHidden/>
    <w:uiPriority w:val="99"/>
    <w:rPr>
      <w:rFonts w:ascii="Consolas" w:hAnsi="Consolas"/>
      <w:sz w:val="22"/>
      <w:szCs w:val="21"/>
    </w:rPr>
  </w:style>
  <w:style w:type="paragraph" w:styleId="400">
    <w:name w:val="Quote"/>
    <w:basedOn w:val="1"/>
    <w:next w:val="1"/>
    <w:link w:val="401"/>
    <w:semiHidden/>
    <w:unhideWhenUsed/>
    <w:qFormat/>
    <w:uiPriority w:val="29"/>
    <w:pPr>
      <w:spacing w:before="200" w:after="160"/>
      <w:ind w:left="864" w:right="864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1">
    <w:name w:val="Quote Char"/>
    <w:basedOn w:val="88"/>
    <w:link w:val="400"/>
    <w:semiHidden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2">
    <w:name w:val="Salutation Char"/>
    <w:basedOn w:val="88"/>
    <w:link w:val="72"/>
    <w:semiHidden/>
    <w:uiPriority w:val="99"/>
  </w:style>
  <w:style w:type="character" w:customStyle="1" w:styleId="403">
    <w:name w:val="Smart Hyperlink"/>
    <w:basedOn w:val="88"/>
    <w:semiHidden/>
    <w:unhideWhenUsed/>
    <w:uiPriority w:val="99"/>
    <w:rPr>
      <w:u w:val="dotted"/>
    </w:rPr>
  </w:style>
  <w:style w:type="character" w:customStyle="1" w:styleId="404">
    <w:name w:val="Subtitle Char"/>
    <w:basedOn w:val="88"/>
    <w:link w:val="74"/>
    <w:semiHidden/>
    <w:uiPriority w:val="11"/>
    <w:rPr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5">
    <w:name w:val="Subtle Emphasis"/>
    <w:basedOn w:val="88"/>
    <w:unhideWhenUsed/>
    <w:qFormat/>
    <w:uiPriority w:val="19"/>
    <w:rPr>
      <w:iCs/>
      <w:color w:val="595959" w:themeColor="text1" w:themeTint="A6"/>
      <w:u w:val="single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6">
    <w:name w:val="Subtle Reference"/>
    <w:basedOn w:val="88"/>
    <w:semiHidden/>
    <w:unhideWhenUsed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7">
    <w:name w:val="Grid Table Light"/>
    <w:basedOn w:val="106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408">
    <w:name w:val="TOC Heading"/>
    <w:basedOn w:val="2"/>
    <w:next w:val="1"/>
    <w:semiHidden/>
    <w:unhideWhenUsed/>
    <w:qFormat/>
    <w:uiPriority w:val="39"/>
    <w:pPr>
      <w:spacing w:before="240" w:after="0"/>
      <w:outlineLvl w:val="9"/>
    </w:pPr>
    <w:rPr>
      <w:color w:val="A9432B" w:themeColor="accent1" w:themeShade="BF"/>
      <w:sz w:val="32"/>
    </w:rPr>
  </w:style>
  <w:style w:type="character" w:customStyle="1" w:styleId="409">
    <w:name w:val="Unresolved Mention"/>
    <w:basedOn w:val="88"/>
    <w:semiHidden/>
    <w:unhideWhenUsed/>
    <w:uiPriority w:val="99"/>
    <w:rPr>
      <w:color w:val="595959" w:themeColor="text1" w:themeTint="A6"/>
      <w:shd w:val="clear" w:color="auto" w:fill="E6E6E6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rha\Downloads\tf1639255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90987730AB04AE7808F594379CB98A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B57CB8-2ADB-48DE-A257-B15D485444BF}"/>
      </w:docPartPr>
      <w:docPartBody>
        <w:p>
          <w:r>
            <w:t>Certificate of Appreciation</w:t>
          </w:r>
        </w:p>
      </w:docPartBody>
    </w:docPart>
    <w:docPart>
      <w:docPartPr>
        <w:name w:val="C8648F5FB5744E41912C04CC9B723DD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69CA50-8193-45EF-AF2A-395B4687226A}"/>
      </w:docPartPr>
      <w:docPartBody>
        <w:p>
          <w:r>
            <w:t>awarded to</w:t>
          </w:r>
        </w:p>
      </w:docPartBody>
    </w:docPart>
    <w:docPart>
      <w:docPartPr>
        <w:name w:val="43E3AAE56C374DDB941D475B3E97C77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C4CFE3-4F0B-460B-8407-55D04F26DCB8}"/>
      </w:docPartPr>
      <w:docPartBody>
        <w:p>
          <w:r>
            <w:t>Name</w:t>
          </w:r>
        </w:p>
      </w:docPartBody>
    </w:docPart>
    <w:docPart>
      <w:docPartPr>
        <w:name w:val="6734DE0F69E04B129758597AB0C3E14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CA3174-C476-4A39-9DAB-E9846840D7FF}"/>
      </w:docPartPr>
      <w:docPartBody>
        <w:p>
          <w:pPr>
            <w:pStyle w:val="6"/>
          </w:pPr>
          <w:r>
            <w:t>Presenter Name and Title</w:t>
          </w:r>
        </w:p>
      </w:docPartBody>
    </w:docPart>
    <w:docPart>
      <w:docPartPr>
        <w:name w:val="DD10EB6F8EFD4656B4238DB970BFAE3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D34E6A-2C32-4D4F-9AA5-E14AB4D64A54}"/>
      </w:docPartPr>
      <w:docPartBody>
        <w:p>
          <w:r>
            <w:t>Awarded this</w:t>
          </w:r>
        </w:p>
      </w:docPartBody>
    </w:docPart>
    <w:docPart>
      <w:docPartPr>
        <w:name w:val="0F253D9942D7499D8C6AB8611152263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937F2B-DCA4-4963-ADAD-0E26FF6E4BDE}"/>
      </w:docPartPr>
      <w:docPartBody>
        <w:p>
          <w:r>
            <w:t>of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方正舒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Ｐ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Ｐ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Ｐ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Ｐ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Ｐ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B1"/>
    <w:rsid w:val="002B7CF2"/>
    <w:rsid w:val="00440AFB"/>
    <w:rsid w:val="00723DB1"/>
    <w:rsid w:val="00730E02"/>
    <w:rsid w:val="00903444"/>
    <w:rsid w:val="009710B7"/>
    <w:rsid w:val="00AC5BEF"/>
    <w:rsid w:val="00C54D02"/>
    <w:rsid w:val="00D3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Times New Roman" w:asciiTheme="minorHAnsi" w:hAnsiTheme="minorHAnsi" w:eastAsiaTheme="minorEastAsia"/>
      <w:sz w:val="3276"/>
      <w:szCs w:val="3276"/>
      <w:lang w:val="en-US" w:eastAsia="ja-JP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20E2798D79824352809495FD84B1647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styleId="5">
    <w:name w:val="Placeholder Text"/>
    <w:basedOn w:val="2"/>
    <w:semiHidden/>
    <w:uiPriority w:val="99"/>
    <w:rPr>
      <w:color w:val="695C54" w:themeColor="accent4" w:themeShade="BF"/>
    </w:rPr>
  </w:style>
  <w:style w:type="paragraph" w:customStyle="1" w:styleId="6">
    <w:name w:val="6734DE0F69E04B129758597AB0C3E14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paragraph" w:customStyle="1" w:styleId="7">
    <w:name w:val="5047BBC00E2D4880A82F5657879679D0"/>
    <w:uiPriority w:val="0"/>
    <w:pPr>
      <w:spacing w:before="480" w:after="1740" w:line="259" w:lineRule="auto"/>
      <w:contextualSpacing/>
      <w:jc w:val="center"/>
    </w:pPr>
    <w:rPr>
      <w:rFonts w:asciiTheme="minorHAnsi" w:hAnsiTheme="minorHAnsi" w:eastAsiaTheme="minorEastAsia" w:cstheme="minorBidi"/>
      <w:color w:val="0D0D0D" w:themeColor="text1" w:themeTint="F2"/>
      <w:sz w:val="28"/>
      <w:szCs w:val="28"/>
      <w:lang w:val="en-US" w:eastAsia="ja-JP" w:bidi="ar-SA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customStyle="1" w:styleId="8">
    <w:name w:val="4DCC008C78984E19BF72E33B5EC38CA3"/>
    <w:uiPriority w:val="0"/>
    <w:pPr>
      <w:spacing w:before="480" w:after="1740" w:line="259" w:lineRule="auto"/>
      <w:contextualSpacing/>
      <w:jc w:val="center"/>
    </w:pPr>
    <w:rPr>
      <w:rFonts w:asciiTheme="minorHAnsi" w:hAnsiTheme="minorHAnsi" w:eastAsiaTheme="minorEastAsia" w:cstheme="minorBidi"/>
      <w:color w:val="0D0D0D" w:themeColor="text1" w:themeTint="F2"/>
      <w:sz w:val="28"/>
      <w:szCs w:val="28"/>
      <w:lang w:val="en-US" w:eastAsia="ja-JP" w:bidi="ar-SA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customStyle="1" w:styleId="9">
    <w:name w:val="597AC06259444868926A81BE63D2AD32"/>
    <w:uiPriority w:val="0"/>
    <w:pPr>
      <w:spacing w:before="480" w:after="1740" w:line="259" w:lineRule="auto"/>
      <w:contextualSpacing/>
      <w:jc w:val="center"/>
    </w:pPr>
    <w:rPr>
      <w:rFonts w:asciiTheme="minorHAnsi" w:hAnsiTheme="minorHAnsi" w:eastAsiaTheme="minorEastAsia" w:cstheme="minorBidi"/>
      <w:color w:val="0D0D0D" w:themeColor="text1" w:themeTint="F2"/>
      <w:sz w:val="28"/>
      <w:szCs w:val="28"/>
      <w:lang w:val="en-US" w:eastAsia="ja-JP" w:bidi="ar-SA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customStyle="1" w:styleId="10">
    <w:name w:val="Subtle Emphasis"/>
    <w:basedOn w:val="2"/>
    <w:unhideWhenUsed/>
    <w:qFormat/>
    <w:uiPriority w:val="19"/>
    <w:rPr>
      <w:iCs/>
      <w:color w:val="595959" w:themeColor="text1" w:themeTint="A6"/>
      <w:u w:val="single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1">
    <w:name w:val="5047BBC00E2D4880A82F5657879679D01"/>
    <w:uiPriority w:val="0"/>
    <w:pPr>
      <w:spacing w:before="480" w:after="1740" w:line="259" w:lineRule="auto"/>
      <w:contextualSpacing/>
      <w:jc w:val="center"/>
    </w:pPr>
    <w:rPr>
      <w:rFonts w:asciiTheme="minorHAnsi" w:hAnsiTheme="minorHAnsi" w:eastAsiaTheme="minorEastAsia" w:cstheme="minorBidi"/>
      <w:color w:val="0D0D0D" w:themeColor="text1" w:themeTint="F2"/>
      <w:sz w:val="28"/>
      <w:szCs w:val="28"/>
      <w:lang w:val="en-US" w:eastAsia="ja-JP" w:bidi="ar-SA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customStyle="1" w:styleId="12">
    <w:name w:val="4DCC008C78984E19BF72E33B5EC38CA31"/>
    <w:uiPriority w:val="0"/>
    <w:pPr>
      <w:spacing w:before="480" w:after="1740" w:line="259" w:lineRule="auto"/>
      <w:contextualSpacing/>
      <w:jc w:val="center"/>
    </w:pPr>
    <w:rPr>
      <w:rFonts w:asciiTheme="minorHAnsi" w:hAnsiTheme="minorHAnsi" w:eastAsiaTheme="minorEastAsia" w:cstheme="minorBidi"/>
      <w:color w:val="0D0D0D" w:themeColor="text1" w:themeTint="F2"/>
      <w:sz w:val="28"/>
      <w:szCs w:val="28"/>
      <w:lang w:val="en-US" w:eastAsia="ja-JP" w:bidi="ar-SA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customStyle="1" w:styleId="13">
    <w:name w:val="597AC06259444868926A81BE63D2AD321"/>
    <w:uiPriority w:val="0"/>
    <w:pPr>
      <w:spacing w:before="480" w:after="1740" w:line="259" w:lineRule="auto"/>
      <w:contextualSpacing/>
      <w:jc w:val="center"/>
    </w:pPr>
    <w:rPr>
      <w:rFonts w:asciiTheme="minorHAnsi" w:hAnsiTheme="minorHAnsi" w:eastAsiaTheme="minorEastAsia" w:cstheme="minorBidi"/>
      <w:color w:val="0D0D0D" w:themeColor="text1" w:themeTint="F2"/>
      <w:sz w:val="28"/>
      <w:szCs w:val="28"/>
      <w:lang w:val="en-US" w:eastAsia="ja-JP" w:bidi="ar-SA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customStyle="1" w:styleId="14">
    <w:name w:val="5047BBC00E2D4880A82F5657879679D02"/>
    <w:uiPriority w:val="0"/>
    <w:pPr>
      <w:spacing w:before="480" w:after="1740" w:line="259" w:lineRule="auto"/>
      <w:contextualSpacing/>
      <w:jc w:val="center"/>
    </w:pPr>
    <w:rPr>
      <w:rFonts w:asciiTheme="minorHAnsi" w:hAnsiTheme="minorHAnsi" w:eastAsiaTheme="minorEastAsia" w:cstheme="minorBidi"/>
      <w:color w:val="0D0D0D" w:themeColor="text1" w:themeTint="F2"/>
      <w:sz w:val="28"/>
      <w:szCs w:val="28"/>
      <w:lang w:val="en-US" w:eastAsia="ja-JP" w:bidi="ar-SA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customStyle="1" w:styleId="15">
    <w:name w:val="4DCC008C78984E19BF72E33B5EC38CA32"/>
    <w:uiPriority w:val="0"/>
    <w:pPr>
      <w:spacing w:before="480" w:after="1740" w:line="259" w:lineRule="auto"/>
      <w:contextualSpacing/>
      <w:jc w:val="center"/>
    </w:pPr>
    <w:rPr>
      <w:rFonts w:asciiTheme="minorHAnsi" w:hAnsiTheme="minorHAnsi" w:eastAsiaTheme="minorEastAsia" w:cstheme="minorBidi"/>
      <w:color w:val="0D0D0D" w:themeColor="text1" w:themeTint="F2"/>
      <w:sz w:val="28"/>
      <w:szCs w:val="28"/>
      <w:lang w:val="en-US" w:eastAsia="ja-JP" w:bidi="ar-SA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customStyle="1" w:styleId="16">
    <w:name w:val="597AC06259444868926A81BE63D2AD322"/>
    <w:uiPriority w:val="0"/>
    <w:pPr>
      <w:spacing w:before="480" w:after="1740" w:line="259" w:lineRule="auto"/>
      <w:contextualSpacing/>
      <w:jc w:val="center"/>
    </w:pPr>
    <w:rPr>
      <w:rFonts w:asciiTheme="minorHAnsi" w:hAnsiTheme="minorHAnsi" w:eastAsiaTheme="minorEastAsia" w:cstheme="minorBidi"/>
      <w:color w:val="0D0D0D" w:themeColor="text1" w:themeTint="F2"/>
      <w:sz w:val="28"/>
      <w:szCs w:val="28"/>
      <w:lang w:val="en-US" w:eastAsia="ja-JP" w:bidi="ar-SA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customStyle="1" w:styleId="17">
    <w:name w:val="5047BBC00E2D4880A82F5657879679D03"/>
    <w:qFormat/>
    <w:uiPriority w:val="0"/>
    <w:pPr>
      <w:spacing w:before="480" w:after="1740" w:line="259" w:lineRule="auto"/>
      <w:contextualSpacing/>
      <w:jc w:val="center"/>
    </w:pPr>
    <w:rPr>
      <w:rFonts w:asciiTheme="minorHAnsi" w:hAnsiTheme="minorHAnsi" w:eastAsiaTheme="minorEastAsia" w:cstheme="minorBidi"/>
      <w:color w:val="0D0D0D" w:themeColor="text1" w:themeTint="F2"/>
      <w:sz w:val="28"/>
      <w:szCs w:val="28"/>
      <w:lang w:val="en-US" w:eastAsia="ja-JP" w:bidi="ar-SA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customStyle="1" w:styleId="18">
    <w:name w:val="4DCC008C78984E19BF72E33B5EC38CA33"/>
    <w:uiPriority w:val="0"/>
    <w:pPr>
      <w:spacing w:before="480" w:after="1740" w:line="259" w:lineRule="auto"/>
      <w:contextualSpacing/>
      <w:jc w:val="center"/>
    </w:pPr>
    <w:rPr>
      <w:rFonts w:asciiTheme="minorHAnsi" w:hAnsiTheme="minorHAnsi" w:eastAsiaTheme="minorEastAsia" w:cstheme="minorBidi"/>
      <w:color w:val="0D0D0D" w:themeColor="text1" w:themeTint="F2"/>
      <w:sz w:val="28"/>
      <w:szCs w:val="28"/>
      <w:lang w:val="en-US" w:eastAsia="ja-JP" w:bidi="ar-SA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customStyle="1" w:styleId="19">
    <w:name w:val="597AC06259444868926A81BE63D2AD323"/>
    <w:qFormat/>
    <w:uiPriority w:val="0"/>
    <w:pPr>
      <w:spacing w:before="480" w:after="1740" w:line="259" w:lineRule="auto"/>
      <w:contextualSpacing/>
      <w:jc w:val="center"/>
    </w:pPr>
    <w:rPr>
      <w:rFonts w:asciiTheme="minorHAnsi" w:hAnsiTheme="minorHAnsi" w:eastAsiaTheme="minorEastAsia" w:cstheme="minorBidi"/>
      <w:color w:val="0D0D0D" w:themeColor="text1" w:themeTint="F2"/>
      <w:sz w:val="28"/>
      <w:szCs w:val="28"/>
      <w:lang w:val="en-US" w:eastAsia="ja-JP" w:bidi="ar-SA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customStyle="1" w:styleId="20">
    <w:name w:val="5047BBC00E2D4880A82F5657879679D04"/>
    <w:qFormat/>
    <w:uiPriority w:val="0"/>
    <w:pPr>
      <w:spacing w:before="480" w:after="1740" w:line="259" w:lineRule="auto"/>
      <w:contextualSpacing/>
      <w:jc w:val="center"/>
    </w:pPr>
    <w:rPr>
      <w:rFonts w:asciiTheme="minorHAnsi" w:hAnsiTheme="minorHAnsi" w:eastAsiaTheme="minorEastAsia" w:cstheme="minorBidi"/>
      <w:color w:val="0D0D0D" w:themeColor="text1" w:themeTint="F2"/>
      <w:sz w:val="28"/>
      <w:szCs w:val="28"/>
      <w:lang w:val="en-US" w:eastAsia="ja-JP" w:bidi="ar-SA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customStyle="1" w:styleId="21">
    <w:name w:val="4DCC008C78984E19BF72E33B5EC38CA34"/>
    <w:uiPriority w:val="0"/>
    <w:pPr>
      <w:spacing w:before="480" w:after="1740" w:line="259" w:lineRule="auto"/>
      <w:contextualSpacing/>
      <w:jc w:val="center"/>
    </w:pPr>
    <w:rPr>
      <w:rFonts w:asciiTheme="minorHAnsi" w:hAnsiTheme="minorHAnsi" w:eastAsiaTheme="minorEastAsia" w:cstheme="minorBidi"/>
      <w:color w:val="0D0D0D" w:themeColor="text1" w:themeTint="F2"/>
      <w:sz w:val="28"/>
      <w:szCs w:val="28"/>
      <w:lang w:val="en-US" w:eastAsia="ja-JP" w:bidi="ar-SA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customStyle="1" w:styleId="22">
    <w:name w:val="597AC06259444868926A81BE63D2AD324"/>
    <w:uiPriority w:val="0"/>
    <w:pPr>
      <w:spacing w:before="480" w:after="1740" w:line="259" w:lineRule="auto"/>
      <w:contextualSpacing/>
      <w:jc w:val="center"/>
    </w:pPr>
    <w:rPr>
      <w:rFonts w:asciiTheme="minorHAnsi" w:hAnsiTheme="minorHAnsi" w:eastAsiaTheme="minorEastAsia" w:cstheme="minorBidi"/>
      <w:color w:val="0D0D0D" w:themeColor="text1" w:themeTint="F2"/>
      <w:sz w:val="28"/>
      <w:szCs w:val="28"/>
      <w:lang w:val="en-US" w:eastAsia="ja-JP" w:bidi="ar-SA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customStyle="1" w:styleId="23">
    <w:name w:val="5047BBC00E2D4880A82F5657879679D05"/>
    <w:uiPriority w:val="0"/>
    <w:pPr>
      <w:spacing w:before="480" w:after="1740" w:line="259" w:lineRule="auto"/>
      <w:contextualSpacing/>
      <w:jc w:val="center"/>
    </w:pPr>
    <w:rPr>
      <w:rFonts w:asciiTheme="minorHAnsi" w:hAnsiTheme="minorHAnsi" w:eastAsiaTheme="minorEastAsia" w:cstheme="minorBidi"/>
      <w:color w:val="0D0D0D" w:themeColor="text1" w:themeTint="F2"/>
      <w:sz w:val="28"/>
      <w:szCs w:val="28"/>
      <w:lang w:val="en-US" w:eastAsia="ja-JP" w:bidi="ar-SA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customStyle="1" w:styleId="24">
    <w:name w:val="4DCC008C78984E19BF72E33B5EC38CA35"/>
    <w:uiPriority w:val="0"/>
    <w:pPr>
      <w:spacing w:before="480" w:after="1740" w:line="259" w:lineRule="auto"/>
      <w:contextualSpacing/>
      <w:jc w:val="center"/>
    </w:pPr>
    <w:rPr>
      <w:rFonts w:asciiTheme="minorHAnsi" w:hAnsiTheme="minorHAnsi" w:eastAsiaTheme="minorEastAsia" w:cstheme="minorBidi"/>
      <w:color w:val="0D0D0D" w:themeColor="text1" w:themeTint="F2"/>
      <w:sz w:val="28"/>
      <w:szCs w:val="28"/>
      <w:lang w:val="en-US" w:eastAsia="ja-JP" w:bidi="ar-SA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customStyle="1" w:styleId="25">
    <w:name w:val="597AC06259444868926A81BE63D2AD325"/>
    <w:uiPriority w:val="0"/>
    <w:pPr>
      <w:spacing w:before="480" w:after="1740" w:line="259" w:lineRule="auto"/>
      <w:contextualSpacing/>
      <w:jc w:val="center"/>
    </w:pPr>
    <w:rPr>
      <w:rFonts w:asciiTheme="minorHAnsi" w:hAnsiTheme="minorHAnsi" w:eastAsiaTheme="minorEastAsia" w:cstheme="minorBidi"/>
      <w:color w:val="0D0D0D" w:themeColor="text1" w:themeTint="F2"/>
      <w:sz w:val="28"/>
      <w:szCs w:val="28"/>
      <w:lang w:val="en-US" w:eastAsia="ja-JP" w:bidi="ar-SA"/>
      <w14:textFill>
        <w14:solidFill>
          <w14:schemeClr w14:val="tx1">
            <w14:lumMod w14:val="95000"/>
            <w14:lumOff w14:val="5000"/>
          </w14:schemeClr>
        </w14:solidFill>
      </w14:textFill>
    </w:rPr>
  </w:style>
</w:style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ertificate of Appreciation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tf16392556_win32.dotx</Template>
  <Pages>1</Pages>
  <Words>29</Words>
  <Characters>145</Characters>
  <Lines>1</Lines>
  <Paragraphs>1</Paragraphs>
  <TotalTime>0</TotalTime>
  <ScaleCrop>false</ScaleCrop>
  <LinksUpToDate>false</LinksUpToDate>
  <CharactersWithSpaces>165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2020-12-13T19:06:00Z</dcterms:created>
  <dc:creator>farhan</dc:creator>
  <cp:lastModifiedBy>Farhan Khan</cp:lastModifiedBy>
  <dcterms:modified xsi:type="dcterms:W3CDTF">2020-12-13T19:15:47Z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1033-11.2.0.9747</vt:lpwstr>
  </property>
</Properties>
</file>