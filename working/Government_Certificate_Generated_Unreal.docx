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A0EFD" w14:textId="41B6631C" w:rsidR="006B55E3" w:rsidRDefault="006B55E3" w:rsidP="006B55E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D050CC1" wp14:editId="0FFBE705">
            <wp:extent cx="763558" cy="1371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58" cy="137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7538" w14:textId="5235A5E7" w:rsidR="001070DB" w:rsidRPr="001070DB" w:rsidRDefault="001070DB" w:rsidP="001070DB">
      <w:pPr>
        <w:tabs>
          <w:tab w:val="left" w:pos="2988"/>
        </w:tabs>
        <w:rPr>
          <w:b/>
          <w:bCs/>
          <w:sz w:val="32"/>
          <w:szCs w:val="32"/>
          <w:lang w:val="en-IN"/>
        </w:rPr>
      </w:pPr>
      <w:r w:rsidRPr="001070DB">
        <w:rPr>
          <w:b/>
          <w:bCs/>
          <w:sz w:val="32"/>
          <w:szCs w:val="32"/>
          <w:lang w:val="en-IN"/>
        </w:rPr>
        <w:t>MINISTRY OF HEALTH AND FAMILY WELFARE</w:t>
      </w:r>
    </w:p>
    <w:p w14:paraId="1B1E1F00" w14:textId="7BBD4222" w:rsidR="003D1F27" w:rsidRDefault="001070DB" w:rsidP="003D1F27">
      <w:pPr>
        <w:tabs>
          <w:tab w:val="left" w:pos="2988"/>
        </w:tabs>
        <w:rPr>
          <w:lang w:val="en-IN"/>
        </w:rPr>
      </w:pPr>
      <w:r w:rsidRPr="001070DB">
        <w:rPr>
          <w:lang w:val="en-IN"/>
        </w:rPr>
        <w:t>Government of India</w:t>
      </w:r>
    </w:p>
    <w:p w14:paraId="501DD559" w14:textId="780BC5BF" w:rsidR="00297B2B" w:rsidRPr="003D1F27" w:rsidRDefault="00297B2B" w:rsidP="00297B2B">
      <w:pPr>
        <w:tabs>
          <w:tab w:val="center" w:pos="4831"/>
          <w:tab w:val="left" w:pos="4962"/>
          <w:tab w:val="left" w:pos="7596"/>
        </w:tabs>
        <w:ind w:left="-993"/>
        <w:jc w:val="left"/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  <w:sectPr w:rsidR="00297B2B" w:rsidRPr="003D1F27" w:rsidSect="00297B2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5840" w:h="12240" w:orient="landscape"/>
          <w:pgMar w:top="1702" w:right="2592" w:bottom="2016" w:left="2592" w:header="432" w:footer="432" w:gutter="0"/>
          <w:cols w:space="720"/>
          <w:docGrid w:linePitch="381"/>
        </w:sectPr>
      </w:pPr>
    </w:p>
    <w:p w14:paraId="382259A5" w14:textId="45E563DA" w:rsidR="00297B2B" w:rsidRPr="00CA5617" w:rsidRDefault="00297B2B" w:rsidP="00B3384F">
      <w:pPr>
        <w:tabs>
          <w:tab w:val="left" w:pos="2988"/>
        </w:tabs>
        <w:spacing w:after="100"/>
        <w:ind w:left="-993" w:right="-1553"/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</w:pPr>
      <w:r w:rsidRPr="00CA5617"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  <w:t xml:space="preserve">Certificate of Virtual </w:t>
      </w:r>
      <w:proofErr w:type="spellStart"/>
      <w:r w:rsidRPr="00CA5617"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  <w:t>Checkup</w:t>
      </w:r>
      <w:proofErr w:type="spellEnd"/>
    </w:p>
    <w:p w14:paraId="4815F6C1" w14:textId="45390930" w:rsidR="001070DB" w:rsidRPr="003D1F27" w:rsidRDefault="003D1F27" w:rsidP="00B3384F">
      <w:pPr>
        <w:tabs>
          <w:tab w:val="left" w:pos="2988"/>
        </w:tabs>
        <w:spacing w:after="100"/>
        <w:ind w:left="-993" w:right="-1553"/>
        <w:rPr>
          <w:rFonts w:ascii="Bahnschrift Condensed" w:hAnsi="Bahnschrift Condensed"/>
          <w:b/>
          <w:bCs/>
          <w:lang w:val="en-IN"/>
        </w:rPr>
      </w:pPr>
      <w:r w:rsidRPr="003D1F27">
        <w:rPr>
          <w:rFonts w:ascii="Bahnschrift Condensed" w:hAnsi="Bahnschrift Condensed"/>
          <w:b/>
          <w:bCs/>
          <w:lang w:val="en-IN"/>
        </w:rPr>
        <w:t>THIS ELECTRONIC HEALTH CHECKUP IS PRESENTED TO</w:t>
      </w:r>
    </w:p>
    <w:p w14:paraId="3A1B1501" w14:textId="3EB5DE94" w:rsidR="003D1F27" w:rsidRPr="003D1F27" w:rsidRDefault="001B2ABF" w:rsidP="00B3384F">
      <w:pPr>
        <w:tabs>
          <w:tab w:val="left" w:pos="2988"/>
        </w:tabs>
        <w:spacing w:after="100"/>
        <w:ind w:left="-993" w:right="-1553"/>
        <w:rPr>
          <w:rFonts w:ascii="Monotype Corsiva" w:hAnsi="Monotype Corsiva"/>
          <w:b/>
          <w:bCs/>
          <w:sz w:val="52"/>
          <w:szCs w:val="52"/>
          <w:lang w:val="en-IN"/>
        </w:rPr>
      </w:pPr>
      <w:proofErr w:type="spellStart"/>
      <w:r>
        <w:rPr>
          <w:rFonts w:ascii="Monotype Corsiva" w:hAnsi="Monotype Corsiva"/>
          <w:b/>
          <w:bCs/>
          <w:sz w:val="52"/>
          <w:szCs w:val="52"/>
          <w:lang w:val="en-IN"/>
        </w:rPr>
        <w:t>Farhan Hai Khan</w:t>
      </w:r>
      <w:proofErr w:type="spellEnd"/>
    </w:p>
    <w:p w14:paraId="528C4592" w14:textId="04F45356" w:rsidR="003D1F27" w:rsidRDefault="003D1F27" w:rsidP="00B3384F">
      <w:pPr>
        <w:tabs>
          <w:tab w:val="left" w:pos="2988"/>
        </w:tabs>
        <w:spacing w:after="100"/>
        <w:ind w:left="-993" w:right="-1553"/>
        <w:rPr>
          <w:lang w:val="en-IN"/>
        </w:rPr>
      </w:pPr>
      <w:r>
        <w:rPr>
          <w:lang w:val="en-IN"/>
        </w:rPr>
        <w:t>(</w:t>
      </w:r>
      <w:r w:rsidR="00632B75" w:rsidRPr="003D1F27">
        <w:rPr>
          <w:rFonts w:ascii="Bahnschrift Condensed" w:hAnsi="Bahnschrift Condensed"/>
          <w:lang w:val="en-IN"/>
        </w:rPr>
        <w:t>FARHAN HAI KHAN</w:t>
      </w:r>
      <w:r>
        <w:rPr>
          <w:lang w:val="en-IN"/>
        </w:rPr>
        <w:t>)</w:t>
      </w:r>
    </w:p>
    <w:p w14:paraId="10F436EB" w14:textId="6BA8ABF7" w:rsidR="00632B75" w:rsidRPr="001A047B" w:rsidRDefault="00ED478E" w:rsidP="000E5254">
      <w:pPr>
        <w:spacing w:after="0"/>
        <w:ind w:left="-993" w:right="-1553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Coronavirus Scale : 11.67 %</w:t>
      </w:r>
    </w:p>
    <w:p w14:paraId="623FE719" w14:textId="06603163" w:rsidR="001A047B" w:rsidRPr="001A047B" w:rsidRDefault="00632B75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  <w:r w:rsidRPr="001A047B">
        <w:rPr>
          <w:sz w:val="22"/>
          <w:szCs w:val="22"/>
          <w:lang w:val="en-IN"/>
        </w:rPr>
        <w:t>Automated Tests : Passed Successfully</w:t>
      </w:r>
    </w:p>
    <w:p w14:paraId="03EB9A62" w14:textId="37CB1E8F" w:rsidR="00632B75" w:rsidRPr="001A047B" w:rsidRDefault="00632B75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  <w:r w:rsidRPr="001A047B">
        <w:rPr>
          <w:sz w:val="22"/>
          <w:szCs w:val="22"/>
          <w:lang w:val="en-IN"/>
        </w:rPr>
        <w:t>Manual Tests : Passed with Considerations</w:t>
      </w:r>
    </w:p>
    <w:p w14:paraId="335CA48C" w14:textId="61DB5EA7" w:rsidR="001A047B" w:rsidRDefault="00632B75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  <w:r w:rsidRPr="001A047B">
        <w:rPr>
          <w:sz w:val="22"/>
          <w:szCs w:val="22"/>
          <w:lang w:val="en-IN"/>
        </w:rPr>
        <w:t>Comments : Fit for Travel</w:t>
      </w:r>
    </w:p>
    <w:p w14:paraId="5E0D0738" w14:textId="77777777" w:rsidR="001A047B" w:rsidRPr="001A047B" w:rsidRDefault="001A047B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</w:p>
    <w:p w14:paraId="710EFEAA" w14:textId="5E22D9B4" w:rsidR="00632B75" w:rsidRPr="001A047B" w:rsidRDefault="000F5F3D" w:rsidP="00B3384F">
      <w:pPr>
        <w:tabs>
          <w:tab w:val="left" w:pos="2988"/>
        </w:tabs>
        <w:spacing w:after="0"/>
        <w:ind w:left="-993" w:right="-1553"/>
        <w:rPr>
          <w:rFonts w:ascii="Bahnschrift Condensed" w:hAnsi="Bahnschrift Condensed"/>
          <w:lang w:val="en-IN"/>
        </w:rPr>
      </w:pPr>
      <w:proofErr w:type="spellStart"/>
      <w:r>
        <w:rPr>
          <w:rFonts w:ascii="Bahnschrift Condensed" w:hAnsi="Bahnschrift Condensed"/>
          <w:lang w:val="en-IN"/>
        </w:rPr>
        <w:t>UID (Aadhaar) : 7458-2541-7364</w:t>
      </w:r>
      <w:proofErr w:type="spellEnd"/>
    </w:p>
    <w:p w14:paraId="0E47C8E5" w14:textId="17F0BA93" w:rsidR="001A047B" w:rsidRPr="001A047B" w:rsidRDefault="00632B75" w:rsidP="00B3384F">
      <w:pPr>
        <w:tabs>
          <w:tab w:val="left" w:pos="2988"/>
        </w:tabs>
        <w:spacing w:after="0"/>
        <w:ind w:left="-993" w:right="-1553"/>
        <w:rPr>
          <w:rFonts w:ascii="Bahnschrift Condensed" w:hAnsi="Bahnschrift Condensed"/>
          <w:lang w:val="en-IN"/>
        </w:rPr>
      </w:pPr>
      <w:r w:rsidRPr="001A047B">
        <w:rPr>
          <w:rFonts w:ascii="Bahnschrift Condensed" w:hAnsi="Bahnschrift Condensed"/>
          <w:lang w:val="en-IN"/>
        </w:rPr>
        <w:t>Certificate ID : 9546-8741-9463</w:t>
      </w:r>
    </w:p>
    <w:p w14:paraId="2247928C" w14:textId="19A940D6" w:rsidR="001A047B" w:rsidRDefault="000F5F3D" w:rsidP="00B3384F">
      <w:pPr>
        <w:tabs>
          <w:tab w:val="left" w:pos="2988"/>
        </w:tabs>
        <w:spacing w:after="0"/>
        <w:ind w:left="-993" w:right="-1553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Generated : 22.06.2020 5:30GMT</w:t>
      </w:r>
    </w:p>
    <w:p w14:paraId="4B58DFBC" w14:textId="2B8BFF06" w:rsidR="001A047B" w:rsidRDefault="001A047B" w:rsidP="001A047B">
      <w:pPr>
        <w:tabs>
          <w:tab w:val="left" w:pos="2988"/>
        </w:tabs>
        <w:spacing w:after="0"/>
        <w:rPr>
          <w:sz w:val="18"/>
          <w:szCs w:val="18"/>
          <w:lang w:val="en-IN"/>
        </w:rPr>
      </w:pPr>
    </w:p>
    <w:p w14:paraId="34C346D9" w14:textId="180330C6" w:rsidR="001A047B" w:rsidRDefault="00880E13" w:rsidP="00880E13">
      <w:pPr>
        <w:tabs>
          <w:tab w:val="left" w:pos="2988"/>
        </w:tabs>
        <w:spacing w:after="0"/>
        <w:ind w:left="426" w:right="-1128"/>
        <w:rPr>
          <w:sz w:val="18"/>
          <w:szCs w:val="18"/>
          <w:lang w:val="en-IN"/>
        </w:rPr>
      </w:pPr>
      <w:r>
        <w:rPr>
          <w:noProof/>
          <w:sz w:val="18"/>
          <w:szCs w:val="18"/>
          <w:lang w:val="en-IN"/>
        </w:rPr>
        <w:drawing>
          <wp:inline distT="0" distB="0" distL="0" distR="0" wp14:anchorId="65509697" wp14:editId="45AC5B10">
            <wp:extent cx="1760220" cy="1392799"/>
            <wp:effectExtent l="0" t="0" r="0" b="0"/>
            <wp:docPr id="2" name="Picture 2" descr="Ba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rCod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35" cy="139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E31C" w14:textId="4B7F9871" w:rsidR="00880E13" w:rsidRDefault="00880E13" w:rsidP="00880E13">
      <w:pPr>
        <w:tabs>
          <w:tab w:val="left" w:pos="2988"/>
        </w:tabs>
        <w:spacing w:after="0"/>
        <w:ind w:left="426" w:right="-1128"/>
        <w:rPr>
          <w:sz w:val="18"/>
          <w:szCs w:val="18"/>
          <w:lang w:val="en-IN"/>
        </w:rPr>
      </w:pPr>
    </w:p>
    <w:p w14:paraId="7907F6C5" w14:textId="2006ED5B" w:rsidR="00880E13" w:rsidRDefault="00880E13" w:rsidP="00C44453">
      <w:pPr>
        <w:tabs>
          <w:tab w:val="left" w:pos="2988"/>
        </w:tabs>
        <w:spacing w:after="0"/>
        <w:ind w:left="-284" w:right="-1836"/>
        <w:rPr>
          <w:rFonts w:ascii="Mistral" w:hAnsi="Mistral"/>
          <w:sz w:val="40"/>
          <w:szCs w:val="40"/>
          <w:lang w:val="en-IN"/>
        </w:rPr>
      </w:pPr>
      <w:r w:rsidRPr="00880E13">
        <w:rPr>
          <w:rFonts w:ascii="Mistral" w:hAnsi="Mistral"/>
          <w:sz w:val="40"/>
          <w:szCs w:val="40"/>
          <w:lang w:val="en-IN"/>
        </w:rPr>
        <w:t>Rameshwar Manav</w:t>
      </w:r>
    </w:p>
    <w:p w14:paraId="4EC10396" w14:textId="3587BD37" w:rsidR="00880E13" w:rsidRDefault="0022437F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RAMESHWAR MANAV</w:t>
      </w:r>
    </w:p>
    <w:p w14:paraId="4C5C1156" w14:textId="3372B9ED" w:rsidR="00880E13" w:rsidRDefault="00880E13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Chief Engg. DVC</w:t>
      </w:r>
    </w:p>
    <w:p w14:paraId="021D9256" w14:textId="43839B06" w:rsidR="00CA5617" w:rsidRDefault="00CA5617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</w:p>
    <w:p w14:paraId="4A363CA8" w14:textId="6C91956D" w:rsidR="00CA5617" w:rsidRDefault="0022437F" w:rsidP="00C44453">
      <w:pPr>
        <w:tabs>
          <w:tab w:val="left" w:pos="2988"/>
        </w:tabs>
        <w:spacing w:after="0"/>
        <w:ind w:left="-284" w:right="-1836"/>
        <w:rPr>
          <w:rFonts w:ascii="Mistral" w:hAnsi="Mistral"/>
          <w:sz w:val="40"/>
          <w:szCs w:val="40"/>
          <w:lang w:val="en-IN"/>
        </w:rPr>
      </w:pPr>
      <w:r>
        <w:rPr>
          <w:rFonts w:ascii="Mistral" w:hAnsi="Mistral"/>
          <w:sz w:val="40"/>
          <w:szCs w:val="40"/>
          <w:lang w:val="en-IN"/>
        </w:rPr>
        <w:t>Shreya Shambhavi</w:t>
      </w:r>
    </w:p>
    <w:p w14:paraId="1DC1C815" w14:textId="535395DC" w:rsidR="00CA5617" w:rsidRDefault="0022437F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SHREYA SHAMBHAVI</w:t>
      </w:r>
    </w:p>
    <w:p w14:paraId="2ADF0E59" w14:textId="4D14DD0F" w:rsidR="00CA5617" w:rsidRPr="00880E13" w:rsidRDefault="007B04CD" w:rsidP="009F6422">
      <w:pPr>
        <w:tabs>
          <w:tab w:val="left" w:pos="6804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Radiologist RIMS</w:t>
      </w:r>
    </w:p>
    <w:sectPr w:rsidR="00CA5617" w:rsidRPr="00880E13" w:rsidSect="0070289B">
      <w:headerReference w:type="even" r:id="rId16"/>
      <w:headerReference w:type="default" r:id="rId17"/>
      <w:footerReference w:type="default" r:id="rId18"/>
      <w:headerReference w:type="first" r:id="rId19"/>
      <w:type w:val="continuous"/>
      <w:pgSz w:w="15840" w:h="12240" w:orient="landscape"/>
      <w:pgMar w:top="1560" w:right="2592" w:bottom="1276" w:left="2592" w:header="432" w:footer="432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280CB" w14:textId="77777777" w:rsidR="00874FC8" w:rsidRDefault="00874FC8">
      <w:pPr>
        <w:spacing w:after="0" w:line="240" w:lineRule="auto"/>
      </w:pPr>
      <w:r>
        <w:separator/>
      </w:r>
    </w:p>
  </w:endnote>
  <w:endnote w:type="continuationSeparator" w:id="0">
    <w:p w14:paraId="0C67F1BF" w14:textId="77777777" w:rsidR="00874FC8" w:rsidRDefault="00874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E57FE" w14:textId="77777777" w:rsidR="00CD4D1D" w:rsidRDefault="00CD4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E94BA" w14:textId="77777777" w:rsidR="00297B2B" w:rsidRDefault="00297B2B" w:rsidP="001A047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75F37" w14:textId="77777777" w:rsidR="00CD4D1D" w:rsidRDefault="00CD4D1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3C5A0" w14:textId="77777777" w:rsidR="001A047B" w:rsidRDefault="001A047B" w:rsidP="001A047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BA4B8" w14:textId="77777777" w:rsidR="00874FC8" w:rsidRDefault="00874FC8">
      <w:pPr>
        <w:spacing w:after="0" w:line="240" w:lineRule="auto"/>
      </w:pPr>
      <w:r>
        <w:separator/>
      </w:r>
    </w:p>
  </w:footnote>
  <w:footnote w:type="continuationSeparator" w:id="0">
    <w:p w14:paraId="5196309B" w14:textId="77777777" w:rsidR="00874FC8" w:rsidRDefault="00874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58CF0" w14:textId="58D028B6" w:rsidR="00CD4D1D" w:rsidRDefault="00903BE6">
    <w:pPr>
      <w:pStyle w:val="Header"/>
    </w:pPr>
    <w:r>
      <w:rPr>
        <w:noProof/>
      </w:rPr>
      <w:pict w14:anchorId="138E65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465813" o:spid="_x0000_s2068" type="#_x0000_t136" style="position:absolute;left:0;text-align:left;margin-left:0;margin-top:0;width:803.4pt;height:25.8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Georgia&quot;;font-size:23pt" string="Sample Certification by MediCAI Not an Official Government of India Documen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E8B7B" w14:textId="3FFD9E05" w:rsidR="00297B2B" w:rsidRDefault="00903BE6" w:rsidP="00935147">
    <w:pPr>
      <w:pStyle w:val="Header"/>
      <w:jc w:val="both"/>
    </w:pPr>
    <w:r>
      <w:rPr>
        <w:noProof/>
      </w:rPr>
      <w:pict w14:anchorId="7A91A1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465814" o:spid="_x0000_s2069" type="#_x0000_t136" style="position:absolute;left:0;text-align:left;margin-left:0;margin-top:0;width:803.4pt;height:25.8pt;rotation:315;z-index:-251651072;mso-position-horizontal:center;mso-position-horizontal-relative:margin;mso-position-vertical:center;mso-position-vertical-relative:margin" o:allowincell="f" fillcolor="black" stroked="f">
          <v:fill opacity=".5"/>
          <v:textpath style="font-family:&quot;Georgia&quot;;font-size:23pt" string="Sample Certification by MediCAI Not an Official Government of India Document"/>
        </v:shape>
      </w:pict>
    </w:r>
    <w:r w:rsidR="00297B2B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67E19793" wp14:editId="5480CDD9">
              <wp:simplePos x="0" y="0"/>
              <wp:positionH relativeFrom="page">
                <wp:posOffset>205740</wp:posOffset>
              </wp:positionH>
              <wp:positionV relativeFrom="page">
                <wp:posOffset>152400</wp:posOffset>
              </wp:positionV>
              <wp:extent cx="9707880" cy="7490460"/>
              <wp:effectExtent l="0" t="0" r="7620" b="0"/>
              <wp:wrapNone/>
              <wp:docPr id="4" name="Rectangle 4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707880" cy="7490460"/>
                      </a:xfrm>
                      <a:prstGeom prst="rect">
                        <a:avLst/>
                      </a:prstGeom>
                      <a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3445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AABE1" id="Rectangle 4" o:spid="_x0000_s1026" alt="Decorative certificate frame" style="position:absolute;margin-left:16.2pt;margin-top:12pt;width:764.4pt;height:589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" stroked="f" strokeweight=".31747mm">
              <v:fill r:id="rId3" o:title="Decorative certificate frame" recolor="t" rotate="t" type="frame"/>
              <v:stroke dashstyle="3 1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94FB4" w14:textId="5A824B04" w:rsidR="00CD4D1D" w:rsidRDefault="00903BE6">
    <w:pPr>
      <w:pStyle w:val="Header"/>
    </w:pPr>
    <w:r>
      <w:rPr>
        <w:noProof/>
      </w:rPr>
      <w:pict w14:anchorId="727055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465812" o:spid="_x0000_s2067" type="#_x0000_t136" style="position:absolute;left:0;text-align:left;margin-left:0;margin-top:0;width:803.4pt;height:25.8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Georgia&quot;;font-size:23pt" string="Sample Certification by MediCAI Not an Official Government of India Document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01372" w14:textId="59DE45DA" w:rsidR="00CD4D1D" w:rsidRDefault="00903BE6">
    <w:pPr>
      <w:pStyle w:val="Header"/>
    </w:pPr>
    <w:r>
      <w:rPr>
        <w:noProof/>
      </w:rPr>
      <w:pict w14:anchorId="514B89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465816" o:spid="_x0000_s2071" type="#_x0000_t136" style="position:absolute;left:0;text-align:left;margin-left:0;margin-top:0;width:803.4pt;height:25.8pt;rotation:315;z-index:-251646976;mso-position-horizontal:center;mso-position-horizontal-relative:margin;mso-position-vertical:center;mso-position-vertical-relative:margin" o:allowincell="f" fillcolor="black" stroked="f">
          <v:fill opacity=".5"/>
          <v:textpath style="font-family:&quot;Georgia&quot;;font-size:23pt" string="Sample Certification by MediCAI Not an Official Government of India Document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70E60" w14:textId="5AF7F5B0" w:rsidR="009D1938" w:rsidRDefault="00903BE6" w:rsidP="00935147">
    <w:pPr>
      <w:pStyle w:val="Header"/>
      <w:jc w:val="both"/>
    </w:pPr>
    <w:r>
      <w:rPr>
        <w:noProof/>
      </w:rPr>
      <w:pict w14:anchorId="2E5DAE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465817" o:spid="_x0000_s2072" type="#_x0000_t136" style="position:absolute;left:0;text-align:left;margin-left:0;margin-top:0;width:803.4pt;height:25.8pt;rotation:315;z-index:-251644928;mso-position-horizontal:center;mso-position-horizontal-relative:margin;mso-position-vertical:center;mso-position-vertical-relative:margin" o:allowincell="f" fillcolor="black" stroked="f">
          <v:fill opacity=".5"/>
          <v:textpath style="font-family:&quot;Georgia&quot;;font-size:23pt" string="Sample Certification by MediCAI Not an Official Government of India Document"/>
        </v:shape>
      </w:pict>
    </w:r>
    <w:r w:rsidR="00CE2B27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426737EB" wp14:editId="5ACA2B9B">
              <wp:simplePos x="0" y="0"/>
              <wp:positionH relativeFrom="page">
                <wp:posOffset>205740</wp:posOffset>
              </wp:positionH>
              <wp:positionV relativeFrom="page">
                <wp:posOffset>152400</wp:posOffset>
              </wp:positionV>
              <wp:extent cx="9707880" cy="7490460"/>
              <wp:effectExtent l="0" t="0" r="7620" b="0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707880" cy="7490460"/>
                      </a:xfrm>
                      <a:prstGeom prst="rect">
                        <a:avLst/>
                      </a:prstGeom>
                      <a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3445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3CD15" id="Rectangle 11" o:spid="_x0000_s1026" alt="Decorative certificate frame" style="position:absolute;margin-left:16.2pt;margin-top:12pt;width:764.4pt;height:589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" stroked="f" strokeweight=".31747mm">
              <v:fill r:id="rId3" o:title="Decorative certificate frame" recolor="t" rotate="t" type="frame"/>
              <v:stroke dashstyle="3 1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8BC31" w14:textId="07917666" w:rsidR="00CD4D1D" w:rsidRDefault="00903BE6">
    <w:pPr>
      <w:pStyle w:val="Header"/>
    </w:pPr>
    <w:r>
      <w:rPr>
        <w:noProof/>
      </w:rPr>
      <w:pict w14:anchorId="7D1E1E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465815" o:spid="_x0000_s2070" type="#_x0000_t136" style="position:absolute;left:0;text-align:left;margin-left:0;margin-top:0;width:803.4pt;height:25.8pt;rotation:315;z-index:-251649024;mso-position-horizontal:center;mso-position-horizontal-relative:margin;mso-position-vertical:center;mso-position-vertical-relative:margin" o:allowincell="f" fillcolor="black" stroked="f">
          <v:fill opacity=".5"/>
          <v:textpath style="font-family:&quot;Georgia&quot;;font-size:23pt" string="Sample Certification by MediCAI Not an Official Government of India Documen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attachedTemplate r:id="rId1"/>
  <w:defaultTabStop w:val="72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2E55BB"/>
    <w:rsid w:val="00015BAC"/>
    <w:rsid w:val="00024FC1"/>
    <w:rsid w:val="000E5254"/>
    <w:rsid w:val="000F5F3D"/>
    <w:rsid w:val="001070DB"/>
    <w:rsid w:val="0013314B"/>
    <w:rsid w:val="00140CB2"/>
    <w:rsid w:val="00164C40"/>
    <w:rsid w:val="00186B85"/>
    <w:rsid w:val="001A047B"/>
    <w:rsid w:val="001B2ABF"/>
    <w:rsid w:val="001E52F3"/>
    <w:rsid w:val="00200C85"/>
    <w:rsid w:val="0022437F"/>
    <w:rsid w:val="0024083D"/>
    <w:rsid w:val="00297B2B"/>
    <w:rsid w:val="002D5DE1"/>
    <w:rsid w:val="00302279"/>
    <w:rsid w:val="003100D9"/>
    <w:rsid w:val="00332811"/>
    <w:rsid w:val="003A27C3"/>
    <w:rsid w:val="003A43EE"/>
    <w:rsid w:val="003D1F27"/>
    <w:rsid w:val="003D4B5B"/>
    <w:rsid w:val="00490F94"/>
    <w:rsid w:val="004A0972"/>
    <w:rsid w:val="005536E3"/>
    <w:rsid w:val="00556D58"/>
    <w:rsid w:val="005A17DB"/>
    <w:rsid w:val="005F63A5"/>
    <w:rsid w:val="00625864"/>
    <w:rsid w:val="00632B75"/>
    <w:rsid w:val="006A0643"/>
    <w:rsid w:val="006B55E3"/>
    <w:rsid w:val="0070289B"/>
    <w:rsid w:val="00722756"/>
    <w:rsid w:val="00723DDF"/>
    <w:rsid w:val="007317EB"/>
    <w:rsid w:val="00746366"/>
    <w:rsid w:val="0077560C"/>
    <w:rsid w:val="007B04CD"/>
    <w:rsid w:val="00874FC8"/>
    <w:rsid w:val="00880E13"/>
    <w:rsid w:val="00883C5F"/>
    <w:rsid w:val="00903BE6"/>
    <w:rsid w:val="00935147"/>
    <w:rsid w:val="0095187B"/>
    <w:rsid w:val="00973B3C"/>
    <w:rsid w:val="009A7604"/>
    <w:rsid w:val="009B5D8F"/>
    <w:rsid w:val="009D1938"/>
    <w:rsid w:val="009F6422"/>
    <w:rsid w:val="00A258F2"/>
    <w:rsid w:val="00A46760"/>
    <w:rsid w:val="00A55CBA"/>
    <w:rsid w:val="00A573CC"/>
    <w:rsid w:val="00A91DD7"/>
    <w:rsid w:val="00AD63BC"/>
    <w:rsid w:val="00AF2707"/>
    <w:rsid w:val="00B31CA8"/>
    <w:rsid w:val="00B3384F"/>
    <w:rsid w:val="00BA048B"/>
    <w:rsid w:val="00BB0F59"/>
    <w:rsid w:val="00C44453"/>
    <w:rsid w:val="00C95849"/>
    <w:rsid w:val="00CA333C"/>
    <w:rsid w:val="00CA4695"/>
    <w:rsid w:val="00CA5617"/>
    <w:rsid w:val="00CA737D"/>
    <w:rsid w:val="00CD04A5"/>
    <w:rsid w:val="00CD4D1D"/>
    <w:rsid w:val="00CE2B27"/>
    <w:rsid w:val="00D074B9"/>
    <w:rsid w:val="00D51736"/>
    <w:rsid w:val="00DB746E"/>
    <w:rsid w:val="00E1359F"/>
    <w:rsid w:val="00E75965"/>
    <w:rsid w:val="00EC1AFF"/>
    <w:rsid w:val="00ED478E"/>
    <w:rsid w:val="00F02528"/>
    <w:rsid w:val="00F410A7"/>
    <w:rsid w:val="00FB2A2F"/>
    <w:rsid w:val="00FE0373"/>
    <w:rsid w:val="00FE622E"/>
    <w:rsid w:val="45DA7EBD"/>
    <w:rsid w:val="742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4:docId w14:val="0C1D1C18"/>
  <w15:docId w15:val="{E190076E-87C4-41C1-8E92-62D0D5D3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9" w:lineRule="auto"/>
      <w:jc w:val="center"/>
    </w:pPr>
    <w:rPr>
      <w:color w:val="665A00" w:themeColor="accent2" w:themeShade="80"/>
      <w:sz w:val="28"/>
      <w:szCs w:val="2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2C1C" w:themeColor="accent1" w:themeShade="80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i/>
      <w:iCs/>
      <w:color w:val="A8422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4"/>
    <w:qFormat/>
    <w:pPr>
      <w:spacing w:before="480" w:after="1740"/>
      <w:contextualSpacing/>
    </w:pPr>
    <w:rPr>
      <w:color w:val="0D0D0D" w:themeColor="text1" w:themeTint="F2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  <w:jc w:val="center"/>
    </w:pPr>
    <w:rPr>
      <w:rFonts w:ascii="Consolas" w:hAnsi="Consolas"/>
      <w:color w:val="665A00" w:themeColor="accent2" w:themeShade="80"/>
      <w:sz w:val="22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color w:val="595959" w:themeColor="text1" w:themeTint="A6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link w:val="TitleCh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56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84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112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4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68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96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224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94F0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415B5C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A8422A" w:themeColor="accent1" w:themeShade="BF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988600" w:themeColor="accent2" w:themeShade="BF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618889" w:themeColor="accent3" w:themeShade="BF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85C54" w:themeColor="accent4" w:themeShade="BF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648C60" w:themeColor="accent5" w:themeShade="BF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A86C2A" w:themeColor="accent6" w:themeShade="BF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B0A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ED6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D6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B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D7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C7A4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A8422A" w:themeColor="accent1" w:themeShade="BF"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character" w:customStyle="1" w:styleId="DateChar">
    <w:name w:val="Date Char"/>
    <w:basedOn w:val="DefaultParagraphFont"/>
    <w:link w:val="Date"/>
    <w:uiPriority w:val="4"/>
    <w:rPr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685C54" w:themeColor="accent4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color w:val="702C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2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A8422A" w:themeColor="accent1" w:themeShade="BF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CCB400" w:themeColor="accent2"/>
        <w:bottom w:val="single" w:sz="4" w:space="0" w:color="CCB4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8CADAE" w:themeColor="accent3"/>
        <w:bottom w:val="single" w:sz="4" w:space="0" w:color="8CAD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8C7B70" w:themeColor="accent4"/>
        <w:bottom w:val="single" w:sz="4" w:space="0" w:color="8C7B7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8FB08C" w:themeColor="accent5"/>
        <w:bottom w:val="single" w:sz="4" w:space="0" w:color="8FB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D19049" w:themeColor="accent6"/>
        <w:bottom w:val="single" w:sz="4" w:space="0" w:color="D190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A8422A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98860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618889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85C54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648C60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A86C2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pPr>
      <w:jc w:val="center"/>
    </w:pPr>
    <w:rPr>
      <w:color w:val="665A00" w:themeColor="accent2" w:themeShade="80"/>
      <w:sz w:val="28"/>
      <w:szCs w:val="28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martHyperlink1">
    <w:name w:val="Smart Hyperlink1"/>
    <w:basedOn w:val="DefaultParagraphFont"/>
    <w:uiPriority w:val="99"/>
    <w:semiHidden/>
    <w:unhideWhenUsed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  <w:spacing w:val="15"/>
      <w:sz w:val="22"/>
      <w:szCs w:val="22"/>
    </w:rPr>
  </w:style>
  <w:style w:type="character" w:customStyle="1" w:styleId="SubtleEmphasis1">
    <w:name w:val="Subtle Emphasis1"/>
    <w:basedOn w:val="DefaultParagraphFont"/>
    <w:uiPriority w:val="19"/>
    <w:unhideWhenUsed/>
    <w:qFormat/>
    <w:rPr>
      <w:iCs/>
      <w:color w:val="595959" w:themeColor="text1" w:themeTint="A6"/>
      <w:u w:val="single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color w:val="A8422A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5.xml.rels><?xml version='1.0' encoding='UTF-8' standalone='yes'?>
<Relationships xmlns="http://schemas.openxmlformats.org/package/2006/relationships"><Relationship Id="rId3" Type="http://schemas.openxmlformats.org/officeDocument/2006/relationships/image" Target="media/image30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arha\Downloads\tf16392556_win32.dotx" TargetMode="External"/></Relationships>
</file>

<file path=word/theme/_rels/theme1.xml.rels><?xml version='1.0' encoding='UTF-8' standalone='yes'?>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tf16392556_win32</Template>
  <TotalTime>94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 Khan</cp:lastModifiedBy>
  <cp:revision>34</cp:revision>
  <cp:lastPrinted>2020-12-13T19:30:00Z</cp:lastPrinted>
  <dcterms:created xsi:type="dcterms:W3CDTF">2020-12-13T19:06:00Z</dcterms:created>
  <dcterms:modified xsi:type="dcterms:W3CDTF">2021-01-07T10:06:00Z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1033-11.2.0.9747</vt:lpwstr>
  </property>
</Properties>
</file>