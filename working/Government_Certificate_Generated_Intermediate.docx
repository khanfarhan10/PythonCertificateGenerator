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default" r:id="rId9"/>
          <w:footerReference w:type="default" r:id="rId10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45E563DA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 xml:space="preserve">Certificate of Virtual </w:t>
      </w:r>
      <w:proofErr w:type="spellStart"/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Checkup</w:t>
      </w:r>
      <w:proofErr w:type="spellEnd"/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proofErr w:type="spellStart"/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  <w:proofErr w:type="spellEnd"/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6BA8ABF7" w:rsidR="00632B75" w:rsidRPr="001A047B" w:rsidRDefault="00ED478E" w:rsidP="000E5254">
      <w:pPr>
        <w:spacing w:after="0"/>
        <w:ind w:left="-993" w:right="-1553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Coronavirus Scale : 11.67 %</w:t>
      </w:r>
    </w:p>
    <w:p w14:paraId="623FE719" w14:textId="0660316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 Tests : Passed Successfully</w:t>
      </w:r>
    </w:p>
    <w:p w14:paraId="03EB9A62" w14:textId="37CB1E8F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 Tests : Passed with Considerations</w:t>
      </w:r>
    </w:p>
    <w:p w14:paraId="335CA48C" w14:textId="61DB5EA7" w:rsid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Comments : Fit for Travel</w:t>
      </w:r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5E22D9B4" w:rsidR="00632B75" w:rsidRPr="001A047B" w:rsidRDefault="000F5F3D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proofErr w:type="spellStart"/>
      <w:r>
        <w:rPr>
          <w:rFonts w:ascii="Bahnschrift Condensed" w:hAnsi="Bahnschrift Condensed"/>
          <w:lang w:val="en-IN"/>
        </w:rPr>
        <w:t>UID (Aadhaar) : 7458-2541-7364</w:t>
      </w:r>
      <w:proofErr w:type="spellEnd"/>
    </w:p>
    <w:p w14:paraId="0E47C8E5" w14:textId="17F0BA9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9546-8741-9463</w:t>
      </w:r>
    </w:p>
    <w:p w14:paraId="2247928C" w14:textId="19A940D6" w:rsidR="001A047B" w:rsidRDefault="000F5F3D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Generated : 22.06.2020 5:30GMT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2006ED5B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Rameshwar Manav</w:t>
      </w:r>
    </w:p>
    <w:p w14:paraId="4EC10396" w14:textId="3587BD37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RAMESHWAR MANAV</w:t>
      </w:r>
    </w:p>
    <w:p w14:paraId="4C5C1156" w14:textId="3372B9ED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Chief Engg. DVC</w:t>
      </w:r>
    </w:p>
    <w:p w14:paraId="021D9256" w14:textId="43839B06" w:rsidR="00CA5617" w:rsidRDefault="00CA5617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</w:p>
    <w:p w14:paraId="4A363CA8" w14:textId="6C91956D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>
        <w:rPr>
          <w:rFonts w:ascii="Mistral" w:hAnsi="Mistral"/>
          <w:sz w:val="40"/>
          <w:szCs w:val="40"/>
          <w:lang w:val="en-IN"/>
        </w:rPr>
        <w:t>Shreya Shambhavi</w:t>
      </w:r>
    </w:p>
    <w:p w14:paraId="1DC1C815" w14:textId="535395DC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SHREYA SHAMBHAVI</w:t>
      </w:r>
    </w:p>
    <w:p w14:paraId="2ADF0E59" w14:textId="4D14DD0F" w:rsidR="00CA5617" w:rsidRPr="00880E13" w:rsidRDefault="007B04CD" w:rsidP="009F6422">
      <w:pPr>
        <w:tabs>
          <w:tab w:val="left" w:pos="6804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Radiologist RIMS</w:t>
      </w:r>
    </w:p>
    <w:sectPr w:rsidR="00CA5617" w:rsidRPr="00880E13" w:rsidSect="0070289B">
      <w:headerReference w:type="default" r:id="rId12"/>
      <w:footerReference w:type="default" r:id="rId13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14D3C" w14:textId="77777777" w:rsidR="00FB2A2F" w:rsidRDefault="00FB2A2F">
      <w:pPr>
        <w:spacing w:after="0" w:line="240" w:lineRule="auto"/>
      </w:pPr>
      <w:r>
        <w:separator/>
      </w:r>
    </w:p>
  </w:endnote>
  <w:endnote w:type="continuationSeparator" w:id="0">
    <w:p w14:paraId="7BDCC47B" w14:textId="77777777" w:rsidR="00FB2A2F" w:rsidRDefault="00FB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E94BA" w14:textId="77777777" w:rsidR="00297B2B" w:rsidRDefault="00297B2B" w:rsidP="001A047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8FCB" w14:textId="77777777" w:rsidR="00FB2A2F" w:rsidRDefault="00FB2A2F">
      <w:pPr>
        <w:spacing w:after="0" w:line="240" w:lineRule="auto"/>
      </w:pPr>
      <w:r>
        <w:separator/>
      </w:r>
    </w:p>
  </w:footnote>
  <w:footnote w:type="continuationSeparator" w:id="0">
    <w:p w14:paraId="73DF2901" w14:textId="77777777" w:rsidR="00FB2A2F" w:rsidRDefault="00FB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8B7B" w14:textId="77777777" w:rsidR="00297B2B" w:rsidRDefault="00297B2B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E60" w14:textId="161E5908" w:rsidR="009D1938" w:rsidRDefault="00CE2B27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0E5254"/>
    <w:rsid w:val="000F5F3D"/>
    <w:rsid w:val="001070DB"/>
    <w:rsid w:val="0013314B"/>
    <w:rsid w:val="00140CB2"/>
    <w:rsid w:val="00164C40"/>
    <w:rsid w:val="00186B85"/>
    <w:rsid w:val="001A047B"/>
    <w:rsid w:val="001B2ABF"/>
    <w:rsid w:val="001E52F3"/>
    <w:rsid w:val="00200C85"/>
    <w:rsid w:val="0022437F"/>
    <w:rsid w:val="0024083D"/>
    <w:rsid w:val="00297B2B"/>
    <w:rsid w:val="002D5DE1"/>
    <w:rsid w:val="00302279"/>
    <w:rsid w:val="003100D9"/>
    <w:rsid w:val="00332811"/>
    <w:rsid w:val="003A27C3"/>
    <w:rsid w:val="003A43EE"/>
    <w:rsid w:val="003D1F27"/>
    <w:rsid w:val="003D4B5B"/>
    <w:rsid w:val="00490F94"/>
    <w:rsid w:val="004A0972"/>
    <w:rsid w:val="005536E3"/>
    <w:rsid w:val="00556D58"/>
    <w:rsid w:val="005A17DB"/>
    <w:rsid w:val="005F63A5"/>
    <w:rsid w:val="00625864"/>
    <w:rsid w:val="00632B75"/>
    <w:rsid w:val="006A0643"/>
    <w:rsid w:val="006B55E3"/>
    <w:rsid w:val="0070289B"/>
    <w:rsid w:val="00722756"/>
    <w:rsid w:val="00723DDF"/>
    <w:rsid w:val="007317EB"/>
    <w:rsid w:val="00746366"/>
    <w:rsid w:val="0077560C"/>
    <w:rsid w:val="007B04CD"/>
    <w:rsid w:val="00880E13"/>
    <w:rsid w:val="00883C5F"/>
    <w:rsid w:val="00935147"/>
    <w:rsid w:val="0095187B"/>
    <w:rsid w:val="00973B3C"/>
    <w:rsid w:val="009B5D8F"/>
    <w:rsid w:val="009D1938"/>
    <w:rsid w:val="009F6422"/>
    <w:rsid w:val="00A258F2"/>
    <w:rsid w:val="00A46760"/>
    <w:rsid w:val="00A55CBA"/>
    <w:rsid w:val="00A573CC"/>
    <w:rsid w:val="00A91DD7"/>
    <w:rsid w:val="00AD63BC"/>
    <w:rsid w:val="00AF2707"/>
    <w:rsid w:val="00B31CA8"/>
    <w:rsid w:val="00B3384F"/>
    <w:rsid w:val="00BA048B"/>
    <w:rsid w:val="00BB0F59"/>
    <w:rsid w:val="00C44453"/>
    <w:rsid w:val="00C95849"/>
    <w:rsid w:val="00CA333C"/>
    <w:rsid w:val="00CA4695"/>
    <w:rsid w:val="00CA5617"/>
    <w:rsid w:val="00CA737D"/>
    <w:rsid w:val="00CD04A5"/>
    <w:rsid w:val="00CE2B27"/>
    <w:rsid w:val="00D074B9"/>
    <w:rsid w:val="00D51736"/>
    <w:rsid w:val="00DB746E"/>
    <w:rsid w:val="00E1359F"/>
    <w:rsid w:val="00E75965"/>
    <w:rsid w:val="00EC1AFF"/>
    <w:rsid w:val="00ED478E"/>
    <w:rsid w:val="00F02528"/>
    <w:rsid w:val="00F410A7"/>
    <w:rsid w:val="00FB2A2F"/>
    <w:rsid w:val="00FE0373"/>
    <w:rsid w:val="00FE622E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47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33</cp:revision>
  <cp:lastPrinted>2020-12-13T19:30:00Z</cp:lastPrinted>
  <dcterms:created xsi:type="dcterms:W3CDTF">2020-12-13T19:06:00Z</dcterms:created>
  <dcterms:modified xsi:type="dcterms:W3CDTF">2020-12-14T08:14:00Z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