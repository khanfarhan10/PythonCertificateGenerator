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EFD" w14:textId="41B6631C" w:rsidR="006B55E3" w:rsidRDefault="006B55E3" w:rsidP="006B55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050CC1" wp14:editId="0FFBE705">
            <wp:extent cx="763558" cy="137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13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538" w14:textId="5235A5E7" w:rsidR="001070DB" w:rsidRPr="001070DB" w:rsidRDefault="001070DB" w:rsidP="001070DB">
      <w:pPr>
        <w:tabs>
          <w:tab w:val="left" w:pos="2988"/>
        </w:tabs>
        <w:rPr>
          <w:b/>
          <w:bCs/>
          <w:sz w:val="32"/>
          <w:szCs w:val="32"/>
          <w:lang w:val="en-IN"/>
        </w:rPr>
      </w:pPr>
      <w:r w:rsidRPr="001070DB">
        <w:rPr>
          <w:b/>
          <w:bCs/>
          <w:sz w:val="32"/>
          <w:szCs w:val="32"/>
          <w:lang w:val="en-IN"/>
        </w:rPr>
        <w:t>MINISTRY OF HEALTH AND FAMILY WELFARE</w:t>
      </w:r>
    </w:p>
    <w:p w14:paraId="71A9F3B8" w14:textId="6F2A629C" w:rsidR="006B55E3" w:rsidRDefault="001070DB" w:rsidP="001070DB">
      <w:pPr>
        <w:tabs>
          <w:tab w:val="left" w:pos="2988"/>
        </w:tabs>
        <w:rPr>
          <w:lang w:val="en-IN"/>
        </w:rPr>
      </w:pPr>
      <w:r w:rsidRPr="001070DB">
        <w:rPr>
          <w:lang w:val="en-IN"/>
        </w:rPr>
        <w:t>Government of India</w:t>
      </w:r>
    </w:p>
    <w:p w14:paraId="4815F6C1" w14:textId="4D6BE4E4" w:rsidR="001070DB" w:rsidRPr="00935147" w:rsidRDefault="001070DB" w:rsidP="001070DB">
      <w:pPr>
        <w:tabs>
          <w:tab w:val="left" w:pos="2988"/>
        </w:tabs>
        <w:rPr>
          <w:lang w:val="en-IN"/>
        </w:rPr>
      </w:pPr>
      <w:r>
        <w:rPr>
          <w:lang w:val="en-IN"/>
        </w:rPr>
        <w:t>This Electronic Virtual Health Checkup is presented to</w:t>
      </w:r>
    </w:p>
    <w:sectPr w:rsidR="001070DB" w:rsidRPr="00935147" w:rsidSect="001070DB">
      <w:headerReference w:type="default" r:id="rId9"/>
      <w:pgSz w:w="15840" w:h="12240" w:orient="landscape"/>
      <w:pgMar w:top="170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E4072" w14:textId="77777777" w:rsidR="00CA737D" w:rsidRDefault="00CA737D">
      <w:pPr>
        <w:spacing w:after="0" w:line="240" w:lineRule="auto"/>
      </w:pPr>
      <w:r>
        <w:separator/>
      </w:r>
    </w:p>
  </w:endnote>
  <w:endnote w:type="continuationSeparator" w:id="0">
    <w:p w14:paraId="2C94E6BD" w14:textId="77777777" w:rsidR="00CA737D" w:rsidRDefault="00CA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A15C" w14:textId="77777777" w:rsidR="00CA737D" w:rsidRDefault="00CA737D">
      <w:pPr>
        <w:spacing w:after="0" w:line="240" w:lineRule="auto"/>
      </w:pPr>
      <w:r>
        <w:separator/>
      </w:r>
    </w:p>
  </w:footnote>
  <w:footnote w:type="continuationSeparator" w:id="0">
    <w:p w14:paraId="4EFED325" w14:textId="77777777" w:rsidR="00CA737D" w:rsidRDefault="00CA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E60" w14:textId="161E5908" w:rsidR="009D1938" w:rsidRDefault="00CE2B27" w:rsidP="00935147">
    <w:pPr>
      <w:pStyle w:val="Header"/>
      <w:jc w:val="both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26737EB" wp14:editId="5ACA2B9B">
              <wp:simplePos x="0" y="0"/>
              <wp:positionH relativeFrom="page">
                <wp:posOffset>205740</wp:posOffset>
              </wp:positionH>
              <wp:positionV relativeFrom="page">
                <wp:posOffset>152400</wp:posOffset>
              </wp:positionV>
              <wp:extent cx="9707880" cy="7490460"/>
              <wp:effectExtent l="0" t="0" r="7620" b="0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707880" cy="7490460"/>
                      </a:xfrm>
                      <a:prstGeom prst="rect">
                        <a:avLst/>
                      </a:prstGeom>
                      <a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3445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3CD15" id="Rectangle 11" o:spid="_x0000_s1026" alt="Decorative certificate frame" style="position:absolute;margin-left:16.2pt;margin-top:12pt;width:764.4pt;height:589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" stroked="f" strokeweight=".31747mm">
              <v:fill r:id="rId3" o:title="Decorative certificate frame" recolor="t" rotate="t" type="frame"/>
              <v:stroke dashstyle="3 1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070DB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56D58"/>
    <w:rsid w:val="005A17DB"/>
    <w:rsid w:val="00625864"/>
    <w:rsid w:val="006B55E3"/>
    <w:rsid w:val="00722756"/>
    <w:rsid w:val="00723DDF"/>
    <w:rsid w:val="007317EB"/>
    <w:rsid w:val="0077560C"/>
    <w:rsid w:val="00935147"/>
    <w:rsid w:val="00973B3C"/>
    <w:rsid w:val="009B5D8F"/>
    <w:rsid w:val="009D1938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A737D"/>
    <w:rsid w:val="00CD04A5"/>
    <w:rsid w:val="00CE2B27"/>
    <w:rsid w:val="00DB746E"/>
    <w:rsid w:val="00E1359F"/>
    <w:rsid w:val="00EC1AFF"/>
    <w:rsid w:val="00F02528"/>
    <w:rsid w:val="00FE0373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1C18"/>
  <w15:docId w15:val="{E190076E-87C4-41C1-8E92-62D0D5D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13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cp:lastPrinted>2020-12-13T19:30:00Z</cp:lastPrinted>
  <dcterms:created xsi:type="dcterms:W3CDTF">2020-12-13T19:06:00Z</dcterms:created>
  <dcterms:modified xsi:type="dcterms:W3CDTF">2020-12-13T19:33:00Z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